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7531FF" w14:textId="43DA5F12" w:rsidR="009D430E" w:rsidRPr="00564143" w:rsidRDefault="009D430E">
      <w:pPr>
        <w:pStyle w:val="Heading1"/>
        <w:rPr>
          <w:rFonts w:ascii="Times New Roman" w:hAnsi="Times New Roman" w:cs="Times New Roman"/>
          <w:u w:val="single"/>
        </w:rPr>
      </w:pPr>
      <w:r w:rsidRPr="00564143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7E08F0" wp14:editId="1635CF5B">
                <wp:simplePos x="0" y="0"/>
                <wp:positionH relativeFrom="column">
                  <wp:posOffset>9782</wp:posOffset>
                </wp:positionH>
                <wp:positionV relativeFrom="paragraph">
                  <wp:posOffset>377579</wp:posOffset>
                </wp:positionV>
                <wp:extent cx="5555007" cy="7575"/>
                <wp:effectExtent l="19050" t="19050" r="26670" b="31115"/>
                <wp:wrapNone/>
                <wp:docPr id="212356457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55007" cy="7575"/>
                        </a:xfrm>
                        <a:prstGeom prst="line">
                          <a:avLst/>
                        </a:prstGeom>
                        <a:ln/>
                        <a:effectLst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3C7DE7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29.75pt" to="438.15pt,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" strokecolor="black [3200]" strokeweight="3pt"/>
            </w:pict>
          </mc:Fallback>
        </mc:AlternateContent>
      </w:r>
    </w:p>
    <w:p w14:paraId="4AC69EF6" w14:textId="77777777" w:rsidR="00564143" w:rsidRPr="00564143" w:rsidRDefault="00564143" w:rsidP="009D430E">
      <w:pPr>
        <w:jc w:val="right"/>
        <w:rPr>
          <w:rFonts w:ascii="Times New Roman" w:hAnsi="Times New Roman" w:cs="Times New Roman"/>
          <w:b/>
          <w:bCs/>
          <w:sz w:val="48"/>
          <w:szCs w:val="48"/>
        </w:rPr>
      </w:pPr>
    </w:p>
    <w:p w14:paraId="42016FC2" w14:textId="009E0F89" w:rsidR="009D430E" w:rsidRPr="00564143" w:rsidRDefault="009D430E" w:rsidP="009D430E">
      <w:pPr>
        <w:jc w:val="right"/>
        <w:rPr>
          <w:rFonts w:ascii="Times New Roman" w:hAnsi="Times New Roman" w:cs="Times New Roman"/>
          <w:b/>
          <w:bCs/>
          <w:sz w:val="48"/>
          <w:szCs w:val="48"/>
        </w:rPr>
      </w:pPr>
      <w:r w:rsidRPr="00564143">
        <w:rPr>
          <w:rFonts w:ascii="Times New Roman" w:hAnsi="Times New Roman" w:cs="Times New Roman"/>
          <w:b/>
          <w:bCs/>
          <w:sz w:val="48"/>
          <w:szCs w:val="48"/>
        </w:rPr>
        <w:t xml:space="preserve">Software Requirement </w:t>
      </w:r>
    </w:p>
    <w:p w14:paraId="7744218B" w14:textId="0ACEFE60" w:rsidR="009D430E" w:rsidRPr="00564143" w:rsidRDefault="009D430E" w:rsidP="009D430E">
      <w:pPr>
        <w:jc w:val="right"/>
        <w:rPr>
          <w:rFonts w:ascii="Times New Roman" w:hAnsi="Times New Roman" w:cs="Times New Roman"/>
          <w:b/>
          <w:bCs/>
          <w:sz w:val="48"/>
          <w:szCs w:val="48"/>
        </w:rPr>
      </w:pPr>
      <w:r w:rsidRPr="00564143">
        <w:rPr>
          <w:rFonts w:ascii="Times New Roman" w:hAnsi="Times New Roman" w:cs="Times New Roman"/>
          <w:b/>
          <w:bCs/>
          <w:sz w:val="48"/>
          <w:szCs w:val="48"/>
        </w:rPr>
        <w:t xml:space="preserve">Specifications </w:t>
      </w:r>
    </w:p>
    <w:p w14:paraId="6477A338" w14:textId="2C5EB08E" w:rsidR="009D430E" w:rsidRPr="005947FD" w:rsidRDefault="009D430E" w:rsidP="009D430E">
      <w:pPr>
        <w:jc w:val="right"/>
        <w:rPr>
          <w:rFonts w:ascii="Times New Roman" w:hAnsi="Times New Roman" w:cs="Times New Roman"/>
          <w:b/>
          <w:bCs/>
          <w:sz w:val="36"/>
          <w:szCs w:val="36"/>
        </w:rPr>
      </w:pPr>
      <w:r w:rsidRPr="005947FD">
        <w:rPr>
          <w:rFonts w:ascii="Times New Roman" w:hAnsi="Times New Roman" w:cs="Times New Roman"/>
          <w:b/>
          <w:bCs/>
          <w:sz w:val="36"/>
          <w:szCs w:val="36"/>
        </w:rPr>
        <w:t>Of</w:t>
      </w:r>
    </w:p>
    <w:p w14:paraId="71BE951C" w14:textId="02DB9F63" w:rsidR="009D430E" w:rsidRPr="00564143" w:rsidRDefault="009D430E" w:rsidP="009D430E">
      <w:pPr>
        <w:jc w:val="right"/>
        <w:rPr>
          <w:rFonts w:ascii="Times New Roman" w:hAnsi="Times New Roman" w:cs="Times New Roman"/>
          <w:b/>
          <w:bCs/>
          <w:sz w:val="48"/>
          <w:szCs w:val="48"/>
        </w:rPr>
      </w:pPr>
      <w:r w:rsidRPr="00564143">
        <w:rPr>
          <w:rFonts w:ascii="Times New Roman" w:hAnsi="Times New Roman" w:cs="Times New Roman"/>
          <w:b/>
          <w:bCs/>
          <w:sz w:val="48"/>
          <w:szCs w:val="48"/>
        </w:rPr>
        <w:t>Web-Based Quiz Platform</w:t>
      </w:r>
    </w:p>
    <w:p w14:paraId="0D6CE68F" w14:textId="1C9E9BF5" w:rsidR="009D430E" w:rsidRPr="00564143" w:rsidRDefault="009D430E" w:rsidP="009D430E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 w:rsidRPr="00564143">
        <w:rPr>
          <w:rFonts w:ascii="Times New Roman" w:hAnsi="Times New Roman" w:cs="Times New Roman"/>
          <w:b/>
          <w:bCs/>
          <w:sz w:val="32"/>
          <w:szCs w:val="32"/>
        </w:rPr>
        <w:t>Prepared by</w:t>
      </w:r>
    </w:p>
    <w:p w14:paraId="0A63373A" w14:textId="2B706AC1" w:rsidR="009D430E" w:rsidRPr="00564143" w:rsidRDefault="009D430E" w:rsidP="009D430E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 w:rsidRPr="00564143">
        <w:rPr>
          <w:rFonts w:ascii="Times New Roman" w:hAnsi="Times New Roman" w:cs="Times New Roman"/>
          <w:b/>
          <w:bCs/>
          <w:sz w:val="32"/>
          <w:szCs w:val="32"/>
        </w:rPr>
        <w:t>Manoj Pentapalli – 240850120075</w:t>
      </w:r>
    </w:p>
    <w:p w14:paraId="78F4B697" w14:textId="645C5B1B" w:rsidR="009D430E" w:rsidRPr="00564143" w:rsidRDefault="009D430E" w:rsidP="009D430E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 w:rsidRPr="00564143">
        <w:rPr>
          <w:rFonts w:ascii="Times New Roman" w:hAnsi="Times New Roman" w:cs="Times New Roman"/>
          <w:b/>
          <w:bCs/>
          <w:sz w:val="32"/>
          <w:szCs w:val="32"/>
        </w:rPr>
        <w:t>Mudit Kumar – 24085012007</w:t>
      </w:r>
      <w:r w:rsidR="00564143" w:rsidRPr="00564143">
        <w:rPr>
          <w:rFonts w:ascii="Times New Roman" w:hAnsi="Times New Roman" w:cs="Times New Roman"/>
          <w:b/>
          <w:bCs/>
          <w:sz w:val="32"/>
          <w:szCs w:val="32"/>
        </w:rPr>
        <w:t>9</w:t>
      </w:r>
    </w:p>
    <w:p w14:paraId="5B21EAFB" w14:textId="026A8838" w:rsidR="009D430E" w:rsidRPr="00564143" w:rsidRDefault="00564143" w:rsidP="009D430E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 w:rsidRPr="00564143">
        <w:rPr>
          <w:rFonts w:ascii="Times New Roman" w:hAnsi="Times New Roman" w:cs="Times New Roman"/>
          <w:b/>
          <w:bCs/>
          <w:sz w:val="32"/>
          <w:szCs w:val="32"/>
        </w:rPr>
        <w:t>Sudhanshu Patel – 240850120143</w:t>
      </w:r>
    </w:p>
    <w:p w14:paraId="126D5BE3" w14:textId="1DD420B5" w:rsidR="00564143" w:rsidRPr="00564143" w:rsidRDefault="00564143" w:rsidP="00564143">
      <w:pPr>
        <w:ind w:left="720" w:hanging="720"/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 w:rsidRPr="00564143">
        <w:rPr>
          <w:rFonts w:ascii="Times New Roman" w:hAnsi="Times New Roman" w:cs="Times New Roman"/>
          <w:b/>
          <w:bCs/>
          <w:sz w:val="32"/>
          <w:szCs w:val="32"/>
        </w:rPr>
        <w:t>Utkarsh Tyagi – 240850120153</w:t>
      </w:r>
    </w:p>
    <w:p w14:paraId="15622F57" w14:textId="0BED9322" w:rsidR="00564143" w:rsidRPr="00564143" w:rsidRDefault="00564143" w:rsidP="00564143">
      <w:pPr>
        <w:ind w:left="720" w:hanging="720"/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 w:rsidRPr="00564143">
        <w:rPr>
          <w:rFonts w:ascii="Times New Roman" w:hAnsi="Times New Roman" w:cs="Times New Roman"/>
          <w:b/>
          <w:bCs/>
          <w:sz w:val="32"/>
          <w:szCs w:val="32"/>
        </w:rPr>
        <w:t>Vashu Chowdary – 240850120157</w:t>
      </w:r>
    </w:p>
    <w:p w14:paraId="475E02AB" w14:textId="77777777" w:rsidR="00564143" w:rsidRPr="00564143" w:rsidRDefault="00564143" w:rsidP="00564143">
      <w:pPr>
        <w:ind w:left="720" w:hanging="720"/>
        <w:jc w:val="right"/>
        <w:rPr>
          <w:rFonts w:ascii="Times New Roman" w:hAnsi="Times New Roman" w:cs="Times New Roman"/>
          <w:b/>
          <w:bCs/>
          <w:sz w:val="32"/>
          <w:szCs w:val="32"/>
        </w:rPr>
      </w:pPr>
    </w:p>
    <w:p w14:paraId="165C891C" w14:textId="73FFBFF3" w:rsidR="00564143" w:rsidRPr="00564143" w:rsidRDefault="00564143" w:rsidP="00564143">
      <w:pPr>
        <w:ind w:left="720" w:hanging="720"/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 w:rsidRPr="00564143">
        <w:rPr>
          <w:rFonts w:ascii="Times New Roman" w:hAnsi="Times New Roman" w:cs="Times New Roman"/>
          <w:b/>
          <w:bCs/>
          <w:sz w:val="32"/>
          <w:szCs w:val="32"/>
        </w:rPr>
        <w:t>Course: DAC,</w:t>
      </w:r>
    </w:p>
    <w:p w14:paraId="54633AAC" w14:textId="3573C59D" w:rsidR="00564143" w:rsidRPr="00564143" w:rsidRDefault="00564143" w:rsidP="00564143">
      <w:pPr>
        <w:ind w:left="720" w:hanging="720"/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 w:rsidRPr="00564143">
        <w:rPr>
          <w:rFonts w:ascii="Times New Roman" w:hAnsi="Times New Roman" w:cs="Times New Roman"/>
          <w:b/>
          <w:bCs/>
          <w:sz w:val="32"/>
          <w:szCs w:val="32"/>
        </w:rPr>
        <w:t>C-DAC Bangaluru.</w:t>
      </w:r>
    </w:p>
    <w:p w14:paraId="1F0BD7C7" w14:textId="77777777" w:rsidR="00564143" w:rsidRPr="00564143" w:rsidRDefault="00564143" w:rsidP="00564143">
      <w:pPr>
        <w:ind w:left="720" w:hanging="720"/>
        <w:jc w:val="right"/>
        <w:rPr>
          <w:rFonts w:ascii="Times New Roman" w:hAnsi="Times New Roman" w:cs="Times New Roman"/>
          <w:b/>
          <w:bCs/>
          <w:sz w:val="32"/>
          <w:szCs w:val="32"/>
        </w:rPr>
      </w:pPr>
    </w:p>
    <w:p w14:paraId="5546BEDA" w14:textId="43776DDE" w:rsidR="00564143" w:rsidRPr="00564143" w:rsidRDefault="005947FD" w:rsidP="005947FD">
      <w:pPr>
        <w:ind w:left="576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</w:t>
      </w:r>
      <w:r w:rsidR="00564143" w:rsidRPr="00564143">
        <w:rPr>
          <w:rFonts w:ascii="Times New Roman" w:hAnsi="Times New Roman" w:cs="Times New Roman"/>
          <w:b/>
          <w:bCs/>
          <w:sz w:val="32"/>
          <w:szCs w:val="32"/>
        </w:rPr>
        <w:t>Date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01AA956E" w14:textId="77777777" w:rsidR="00564143" w:rsidRPr="00564143" w:rsidRDefault="00564143" w:rsidP="00564143">
      <w:pPr>
        <w:ind w:left="720" w:hanging="720"/>
        <w:jc w:val="right"/>
        <w:rPr>
          <w:rFonts w:ascii="Times New Roman" w:hAnsi="Times New Roman" w:cs="Times New Roman"/>
          <w:b/>
          <w:bCs/>
          <w:sz w:val="32"/>
          <w:szCs w:val="32"/>
        </w:rPr>
      </w:pPr>
    </w:p>
    <w:p w14:paraId="3373AC6F" w14:textId="77777777" w:rsidR="00564143" w:rsidRPr="00564143" w:rsidRDefault="00564143" w:rsidP="00564143">
      <w:pPr>
        <w:ind w:left="720" w:hanging="720"/>
        <w:jc w:val="right"/>
        <w:rPr>
          <w:rFonts w:ascii="Times New Roman" w:hAnsi="Times New Roman" w:cs="Times New Roman"/>
          <w:b/>
          <w:bCs/>
          <w:sz w:val="32"/>
          <w:szCs w:val="32"/>
        </w:rPr>
      </w:pPr>
    </w:p>
    <w:p w14:paraId="1CB2AAEB" w14:textId="60347C02" w:rsidR="00564143" w:rsidRPr="00564143" w:rsidRDefault="00564143" w:rsidP="00564143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center" w:pos="4320"/>
        </w:tabs>
        <w:spacing w:before="120" w:after="240"/>
        <w:rPr>
          <w:rFonts w:ascii="Times New Roman" w:eastAsia="Calibri" w:hAnsi="Times New Roman" w:cs="Times New Roman"/>
          <w:b/>
          <w:color w:val="000000"/>
          <w:sz w:val="36"/>
          <w:szCs w:val="36"/>
        </w:rPr>
      </w:pPr>
      <w:r w:rsidRPr="00564143">
        <w:rPr>
          <w:rFonts w:ascii="Times New Roman" w:eastAsia="Calibri" w:hAnsi="Times New Roman" w:cs="Times New Roman"/>
          <w:b/>
          <w:color w:val="000000"/>
          <w:sz w:val="36"/>
          <w:szCs w:val="36"/>
        </w:rPr>
        <w:lastRenderedPageBreak/>
        <w:t>Revision History</w:t>
      </w:r>
      <w:r>
        <w:rPr>
          <w:rFonts w:ascii="Times New Roman" w:eastAsia="Calibri" w:hAnsi="Times New Roman" w:cs="Times New Roman"/>
          <w:b/>
          <w:color w:val="000000"/>
          <w:sz w:val="36"/>
          <w:szCs w:val="36"/>
        </w:rPr>
        <w:tab/>
      </w:r>
    </w:p>
    <w:tbl>
      <w:tblPr>
        <w:tblW w:w="865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1170"/>
        <w:gridCol w:w="3960"/>
        <w:gridCol w:w="1260"/>
      </w:tblGrid>
      <w:tr w:rsidR="00564143" w:rsidRPr="00564143" w14:paraId="18A09E32" w14:textId="77777777" w:rsidTr="00CD605A">
        <w:tc>
          <w:tcPr>
            <w:tcW w:w="2268" w:type="dxa"/>
            <w:tcBorders>
              <w:top w:val="single" w:sz="12" w:space="0" w:color="000000"/>
              <w:bottom w:val="single" w:sz="12" w:space="0" w:color="000000"/>
            </w:tcBorders>
          </w:tcPr>
          <w:p w14:paraId="0D53A8A7" w14:textId="77777777" w:rsidR="00564143" w:rsidRPr="00564143" w:rsidRDefault="00564143" w:rsidP="00564143">
            <w:pPr>
              <w:spacing w:before="40" w:after="40"/>
              <w:rPr>
                <w:rFonts w:ascii="Times New Roman" w:eastAsia="Calibri" w:hAnsi="Times New Roman" w:cs="Times New Roman"/>
                <w:b/>
              </w:rPr>
            </w:pPr>
            <w:r w:rsidRPr="00564143">
              <w:rPr>
                <w:rFonts w:ascii="Times New Roman" w:eastAsia="Calibri" w:hAnsi="Times New Roman" w:cs="Times New Roman"/>
                <w:b/>
              </w:rPr>
              <w:t>Name</w:t>
            </w:r>
          </w:p>
        </w:tc>
        <w:tc>
          <w:tcPr>
            <w:tcW w:w="1170" w:type="dxa"/>
            <w:tcBorders>
              <w:top w:val="single" w:sz="12" w:space="0" w:color="000000"/>
              <w:bottom w:val="single" w:sz="12" w:space="0" w:color="000000"/>
            </w:tcBorders>
          </w:tcPr>
          <w:p w14:paraId="5D79D9BF" w14:textId="77777777" w:rsidR="00564143" w:rsidRPr="00564143" w:rsidRDefault="00564143" w:rsidP="00564143">
            <w:pPr>
              <w:spacing w:before="40" w:after="40"/>
              <w:rPr>
                <w:rFonts w:ascii="Times New Roman" w:eastAsia="Calibri" w:hAnsi="Times New Roman" w:cs="Times New Roman"/>
                <w:b/>
              </w:rPr>
            </w:pPr>
            <w:r w:rsidRPr="00564143">
              <w:rPr>
                <w:rFonts w:ascii="Times New Roman" w:eastAsia="Calibri" w:hAnsi="Times New Roman" w:cs="Times New Roman"/>
                <w:b/>
              </w:rPr>
              <w:t>Date</w:t>
            </w:r>
          </w:p>
        </w:tc>
        <w:tc>
          <w:tcPr>
            <w:tcW w:w="3960" w:type="dxa"/>
            <w:tcBorders>
              <w:top w:val="single" w:sz="12" w:space="0" w:color="000000"/>
              <w:bottom w:val="single" w:sz="12" w:space="0" w:color="000000"/>
            </w:tcBorders>
          </w:tcPr>
          <w:p w14:paraId="26A34E61" w14:textId="77777777" w:rsidR="00564143" w:rsidRPr="00564143" w:rsidRDefault="00564143" w:rsidP="00564143">
            <w:pPr>
              <w:spacing w:before="40" w:after="40"/>
              <w:rPr>
                <w:rFonts w:ascii="Times New Roman" w:eastAsia="Calibri" w:hAnsi="Times New Roman" w:cs="Times New Roman"/>
                <w:b/>
              </w:rPr>
            </w:pPr>
            <w:r w:rsidRPr="00564143">
              <w:rPr>
                <w:rFonts w:ascii="Times New Roman" w:eastAsia="Calibri" w:hAnsi="Times New Roman" w:cs="Times New Roman"/>
                <w:b/>
              </w:rPr>
              <w:t>Reason For Changes</w:t>
            </w:r>
          </w:p>
        </w:tc>
        <w:tc>
          <w:tcPr>
            <w:tcW w:w="1260" w:type="dxa"/>
            <w:tcBorders>
              <w:top w:val="single" w:sz="12" w:space="0" w:color="000000"/>
              <w:bottom w:val="single" w:sz="12" w:space="0" w:color="000000"/>
            </w:tcBorders>
          </w:tcPr>
          <w:p w14:paraId="6202987B" w14:textId="77777777" w:rsidR="00564143" w:rsidRPr="00564143" w:rsidRDefault="00564143" w:rsidP="00564143">
            <w:pPr>
              <w:spacing w:before="40" w:after="40"/>
              <w:rPr>
                <w:rFonts w:ascii="Times New Roman" w:eastAsia="Calibri" w:hAnsi="Times New Roman" w:cs="Times New Roman"/>
                <w:b/>
              </w:rPr>
            </w:pPr>
            <w:r w:rsidRPr="00564143">
              <w:rPr>
                <w:rFonts w:ascii="Times New Roman" w:eastAsia="Calibri" w:hAnsi="Times New Roman" w:cs="Times New Roman"/>
                <w:b/>
              </w:rPr>
              <w:t>Version</w:t>
            </w:r>
          </w:p>
        </w:tc>
      </w:tr>
      <w:tr w:rsidR="00564143" w:rsidRPr="00564143" w14:paraId="6798D802" w14:textId="77777777" w:rsidTr="00CD605A">
        <w:tc>
          <w:tcPr>
            <w:tcW w:w="2268" w:type="dxa"/>
            <w:tcBorders>
              <w:top w:val="nil"/>
            </w:tcBorders>
          </w:tcPr>
          <w:p w14:paraId="64E1B323" w14:textId="77777777" w:rsidR="00564143" w:rsidRPr="00564143" w:rsidRDefault="00564143" w:rsidP="00564143">
            <w:pPr>
              <w:spacing w:before="40" w:after="4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170" w:type="dxa"/>
            <w:tcBorders>
              <w:top w:val="nil"/>
            </w:tcBorders>
          </w:tcPr>
          <w:p w14:paraId="41A230CA" w14:textId="77777777" w:rsidR="00564143" w:rsidRPr="00564143" w:rsidRDefault="00564143" w:rsidP="00564143">
            <w:pPr>
              <w:spacing w:before="40" w:after="4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0" w:type="dxa"/>
            <w:tcBorders>
              <w:top w:val="nil"/>
            </w:tcBorders>
          </w:tcPr>
          <w:p w14:paraId="06367E84" w14:textId="77777777" w:rsidR="00564143" w:rsidRPr="00564143" w:rsidRDefault="00564143" w:rsidP="00564143">
            <w:pPr>
              <w:spacing w:before="40" w:after="4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260" w:type="dxa"/>
            <w:tcBorders>
              <w:top w:val="nil"/>
            </w:tcBorders>
          </w:tcPr>
          <w:p w14:paraId="73A04C37" w14:textId="77777777" w:rsidR="00564143" w:rsidRPr="00564143" w:rsidRDefault="00564143" w:rsidP="00564143">
            <w:pPr>
              <w:spacing w:before="40" w:after="40"/>
              <w:rPr>
                <w:rFonts w:ascii="Times New Roman" w:eastAsia="Calibri" w:hAnsi="Times New Roman" w:cs="Times New Roman"/>
              </w:rPr>
            </w:pPr>
          </w:p>
        </w:tc>
      </w:tr>
      <w:tr w:rsidR="00564143" w:rsidRPr="00564143" w14:paraId="774364BF" w14:textId="77777777" w:rsidTr="00CD605A">
        <w:tc>
          <w:tcPr>
            <w:tcW w:w="2268" w:type="dxa"/>
          </w:tcPr>
          <w:p w14:paraId="6DA3B2A5" w14:textId="77777777" w:rsidR="00564143" w:rsidRPr="00564143" w:rsidRDefault="00564143" w:rsidP="00564143">
            <w:pPr>
              <w:spacing w:before="40" w:after="4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170" w:type="dxa"/>
          </w:tcPr>
          <w:p w14:paraId="3C094FB0" w14:textId="77777777" w:rsidR="00564143" w:rsidRPr="00564143" w:rsidRDefault="00564143" w:rsidP="00564143">
            <w:pPr>
              <w:spacing w:before="40" w:after="4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0" w:type="dxa"/>
          </w:tcPr>
          <w:p w14:paraId="4C42F492" w14:textId="77777777" w:rsidR="00564143" w:rsidRPr="00564143" w:rsidRDefault="00564143" w:rsidP="00564143">
            <w:pPr>
              <w:spacing w:before="40" w:after="4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260" w:type="dxa"/>
          </w:tcPr>
          <w:p w14:paraId="3FAD5284" w14:textId="77777777" w:rsidR="00564143" w:rsidRPr="00564143" w:rsidRDefault="00564143" w:rsidP="00564143">
            <w:pPr>
              <w:spacing w:before="40" w:after="40"/>
              <w:rPr>
                <w:rFonts w:ascii="Times New Roman" w:eastAsia="Calibri" w:hAnsi="Times New Roman" w:cs="Times New Roman"/>
              </w:rPr>
            </w:pPr>
          </w:p>
        </w:tc>
      </w:tr>
      <w:tr w:rsidR="00564143" w:rsidRPr="00564143" w14:paraId="71A3ACC5" w14:textId="77777777" w:rsidTr="00CD605A">
        <w:tc>
          <w:tcPr>
            <w:tcW w:w="2268" w:type="dxa"/>
            <w:tcBorders>
              <w:bottom w:val="single" w:sz="12" w:space="0" w:color="000000"/>
            </w:tcBorders>
          </w:tcPr>
          <w:p w14:paraId="6F7CE892" w14:textId="77777777" w:rsidR="00564143" w:rsidRPr="00564143" w:rsidRDefault="00564143" w:rsidP="00564143">
            <w:pPr>
              <w:spacing w:before="40" w:after="4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170" w:type="dxa"/>
            <w:tcBorders>
              <w:bottom w:val="single" w:sz="12" w:space="0" w:color="000000"/>
            </w:tcBorders>
          </w:tcPr>
          <w:p w14:paraId="25F32C8A" w14:textId="77777777" w:rsidR="00564143" w:rsidRPr="00564143" w:rsidRDefault="00564143" w:rsidP="00564143">
            <w:pPr>
              <w:spacing w:before="40" w:after="4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0" w:type="dxa"/>
            <w:tcBorders>
              <w:bottom w:val="single" w:sz="12" w:space="0" w:color="000000"/>
            </w:tcBorders>
          </w:tcPr>
          <w:p w14:paraId="7D007B94" w14:textId="77777777" w:rsidR="00564143" w:rsidRPr="00564143" w:rsidRDefault="00564143" w:rsidP="00564143">
            <w:pPr>
              <w:spacing w:before="40" w:after="4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260" w:type="dxa"/>
            <w:tcBorders>
              <w:bottom w:val="single" w:sz="12" w:space="0" w:color="000000"/>
            </w:tcBorders>
          </w:tcPr>
          <w:p w14:paraId="1691C79E" w14:textId="77777777" w:rsidR="00564143" w:rsidRPr="00564143" w:rsidRDefault="00564143" w:rsidP="00564143">
            <w:pPr>
              <w:spacing w:before="40" w:after="40"/>
              <w:rPr>
                <w:rFonts w:ascii="Times New Roman" w:eastAsia="Calibri" w:hAnsi="Times New Roman" w:cs="Times New Roman"/>
              </w:rPr>
            </w:pPr>
          </w:p>
        </w:tc>
      </w:tr>
    </w:tbl>
    <w:p w14:paraId="2F28007F" w14:textId="77777777" w:rsidR="00564143" w:rsidRPr="00564143" w:rsidRDefault="00564143" w:rsidP="00564143">
      <w:pPr>
        <w:rPr>
          <w:rFonts w:ascii="Times New Roman" w:eastAsia="Calibri" w:hAnsi="Times New Roman" w:cs="Times New Roman"/>
        </w:rPr>
      </w:pPr>
    </w:p>
    <w:p w14:paraId="2CA7D697" w14:textId="44874914" w:rsidR="00564143" w:rsidRPr="00564143" w:rsidRDefault="00564143" w:rsidP="0056414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240"/>
        <w:rPr>
          <w:rFonts w:ascii="Times New Roman" w:eastAsia="Calibri" w:hAnsi="Times New Roman" w:cs="Times New Roman"/>
          <w:b/>
          <w:color w:val="000000"/>
          <w:sz w:val="36"/>
          <w:szCs w:val="36"/>
        </w:rPr>
      </w:pPr>
      <w:bookmarkStart w:id="0" w:name="_heading=h.1fob9te" w:colFirst="0" w:colLast="0"/>
      <w:bookmarkEnd w:id="0"/>
      <w:r w:rsidRPr="00564143">
        <w:rPr>
          <w:rFonts w:ascii="Times New Roman" w:eastAsia="Calibri" w:hAnsi="Times New Roman" w:cs="Times New Roman"/>
          <w:b/>
          <w:color w:val="000000"/>
          <w:sz w:val="36"/>
          <w:szCs w:val="36"/>
        </w:rPr>
        <w:t>Reviewers</w:t>
      </w:r>
      <w:r w:rsidR="00CD605A">
        <w:rPr>
          <w:rFonts w:ascii="Times New Roman" w:eastAsia="Calibri" w:hAnsi="Times New Roman" w:cs="Times New Roman"/>
          <w:b/>
          <w:color w:val="000000"/>
          <w:sz w:val="36"/>
          <w:szCs w:val="36"/>
        </w:rPr>
        <w:t xml:space="preserve"> </w:t>
      </w:r>
    </w:p>
    <w:tbl>
      <w:tblPr>
        <w:tblW w:w="865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658"/>
      </w:tblGrid>
      <w:tr w:rsidR="00564143" w:rsidRPr="00564143" w14:paraId="5931ACC8" w14:textId="77777777" w:rsidTr="00564143">
        <w:tc>
          <w:tcPr>
            <w:tcW w:w="8658" w:type="dxa"/>
            <w:tcBorders>
              <w:top w:val="single" w:sz="12" w:space="0" w:color="000000"/>
              <w:bottom w:val="single" w:sz="12" w:space="0" w:color="000000"/>
            </w:tcBorders>
          </w:tcPr>
          <w:p w14:paraId="3DE01926" w14:textId="77777777" w:rsidR="00564143" w:rsidRPr="00564143" w:rsidRDefault="00564143" w:rsidP="00564143">
            <w:pPr>
              <w:spacing w:before="40" w:after="40"/>
              <w:rPr>
                <w:rFonts w:ascii="Times New Roman" w:eastAsia="Calibri" w:hAnsi="Times New Roman" w:cs="Times New Roman"/>
                <w:b/>
              </w:rPr>
            </w:pPr>
            <w:r w:rsidRPr="00564143">
              <w:rPr>
                <w:rFonts w:ascii="Times New Roman" w:eastAsia="Calibri" w:hAnsi="Times New Roman" w:cs="Times New Roman"/>
                <w:b/>
              </w:rPr>
              <w:t>Reviewer Name</w:t>
            </w:r>
          </w:p>
        </w:tc>
      </w:tr>
      <w:tr w:rsidR="00564143" w:rsidRPr="00564143" w14:paraId="5E0F81B6" w14:textId="77777777" w:rsidTr="00564143">
        <w:tc>
          <w:tcPr>
            <w:tcW w:w="8658" w:type="dxa"/>
            <w:tcBorders>
              <w:top w:val="nil"/>
            </w:tcBorders>
          </w:tcPr>
          <w:p w14:paraId="61BE56A9" w14:textId="77777777" w:rsidR="00564143" w:rsidRPr="00564143" w:rsidRDefault="00564143" w:rsidP="00564143">
            <w:pPr>
              <w:spacing w:before="40" w:after="40"/>
              <w:rPr>
                <w:rFonts w:ascii="Times New Roman" w:eastAsia="Calibri" w:hAnsi="Times New Roman" w:cs="Times New Roman"/>
              </w:rPr>
            </w:pPr>
          </w:p>
        </w:tc>
      </w:tr>
      <w:tr w:rsidR="00564143" w:rsidRPr="00564143" w14:paraId="7A63222E" w14:textId="77777777" w:rsidTr="00564143">
        <w:tc>
          <w:tcPr>
            <w:tcW w:w="8658" w:type="dxa"/>
          </w:tcPr>
          <w:p w14:paraId="13F007AD" w14:textId="77777777" w:rsidR="00564143" w:rsidRPr="00564143" w:rsidRDefault="00564143" w:rsidP="00564143">
            <w:pPr>
              <w:spacing w:before="40" w:after="40"/>
              <w:rPr>
                <w:rFonts w:ascii="Times New Roman" w:eastAsia="Calibri" w:hAnsi="Times New Roman" w:cs="Times New Roman"/>
              </w:rPr>
            </w:pPr>
          </w:p>
        </w:tc>
      </w:tr>
      <w:tr w:rsidR="00564143" w:rsidRPr="00564143" w14:paraId="090C6162" w14:textId="77777777" w:rsidTr="00564143">
        <w:tc>
          <w:tcPr>
            <w:tcW w:w="8658" w:type="dxa"/>
            <w:tcBorders>
              <w:bottom w:val="single" w:sz="12" w:space="0" w:color="000000"/>
            </w:tcBorders>
          </w:tcPr>
          <w:p w14:paraId="4823309A" w14:textId="77777777" w:rsidR="00564143" w:rsidRPr="00564143" w:rsidRDefault="00564143" w:rsidP="00564143">
            <w:pPr>
              <w:spacing w:before="40" w:after="40"/>
              <w:rPr>
                <w:rFonts w:ascii="Times New Roman" w:eastAsia="Calibri" w:hAnsi="Times New Roman" w:cs="Times New Roman"/>
              </w:rPr>
            </w:pPr>
          </w:p>
        </w:tc>
      </w:tr>
    </w:tbl>
    <w:p w14:paraId="710266DD" w14:textId="77777777" w:rsidR="00564143" w:rsidRPr="00564143" w:rsidRDefault="00564143" w:rsidP="00564143">
      <w:pPr>
        <w:ind w:left="720" w:hanging="720"/>
        <w:rPr>
          <w:rFonts w:ascii="Times New Roman" w:hAnsi="Times New Roman" w:cs="Times New Roman"/>
          <w:b/>
          <w:bCs/>
          <w:sz w:val="32"/>
          <w:szCs w:val="32"/>
        </w:rPr>
      </w:pPr>
    </w:p>
    <w:p w14:paraId="6B905FA8" w14:textId="77777777" w:rsidR="00564143" w:rsidRDefault="00564143" w:rsidP="00564143">
      <w:pPr>
        <w:ind w:left="720" w:hanging="720"/>
        <w:rPr>
          <w:rFonts w:ascii="Times New Roman" w:hAnsi="Times New Roman" w:cs="Times New Roman"/>
          <w:b/>
          <w:bCs/>
          <w:sz w:val="32"/>
          <w:szCs w:val="32"/>
        </w:rPr>
      </w:pPr>
    </w:p>
    <w:p w14:paraId="49E65E2F" w14:textId="77777777" w:rsidR="00564143" w:rsidRDefault="00564143" w:rsidP="00564143">
      <w:pPr>
        <w:ind w:left="720" w:hanging="720"/>
        <w:rPr>
          <w:rFonts w:ascii="Times New Roman" w:hAnsi="Times New Roman" w:cs="Times New Roman"/>
          <w:b/>
          <w:bCs/>
          <w:sz w:val="32"/>
          <w:szCs w:val="32"/>
        </w:rPr>
      </w:pPr>
    </w:p>
    <w:p w14:paraId="230B67B6" w14:textId="77777777" w:rsidR="00564143" w:rsidRDefault="00564143" w:rsidP="00564143">
      <w:pPr>
        <w:ind w:left="720" w:hanging="720"/>
        <w:rPr>
          <w:rFonts w:ascii="Times New Roman" w:hAnsi="Times New Roman" w:cs="Times New Roman"/>
          <w:b/>
          <w:bCs/>
          <w:sz w:val="32"/>
          <w:szCs w:val="32"/>
        </w:rPr>
      </w:pPr>
    </w:p>
    <w:p w14:paraId="34F06F97" w14:textId="77777777" w:rsidR="00564143" w:rsidRDefault="00564143" w:rsidP="00564143">
      <w:pPr>
        <w:ind w:left="720" w:hanging="720"/>
        <w:rPr>
          <w:rFonts w:ascii="Times New Roman" w:hAnsi="Times New Roman" w:cs="Times New Roman"/>
          <w:b/>
          <w:bCs/>
          <w:sz w:val="32"/>
          <w:szCs w:val="32"/>
        </w:rPr>
      </w:pPr>
    </w:p>
    <w:p w14:paraId="1F4872AF" w14:textId="77777777" w:rsidR="00564143" w:rsidRDefault="00564143" w:rsidP="00564143">
      <w:pPr>
        <w:ind w:left="720" w:hanging="720"/>
        <w:rPr>
          <w:rFonts w:ascii="Times New Roman" w:hAnsi="Times New Roman" w:cs="Times New Roman"/>
          <w:b/>
          <w:bCs/>
          <w:sz w:val="32"/>
          <w:szCs w:val="32"/>
        </w:rPr>
      </w:pPr>
    </w:p>
    <w:p w14:paraId="5A1E9760" w14:textId="77777777" w:rsidR="00564143" w:rsidRDefault="00564143" w:rsidP="00564143">
      <w:pPr>
        <w:ind w:left="720" w:hanging="720"/>
        <w:rPr>
          <w:rFonts w:ascii="Times New Roman" w:hAnsi="Times New Roman" w:cs="Times New Roman"/>
          <w:b/>
          <w:bCs/>
          <w:sz w:val="32"/>
          <w:szCs w:val="32"/>
        </w:rPr>
      </w:pPr>
    </w:p>
    <w:p w14:paraId="0157836E" w14:textId="77777777" w:rsidR="00564143" w:rsidRDefault="00564143" w:rsidP="00564143">
      <w:pPr>
        <w:ind w:left="720" w:hanging="720"/>
        <w:rPr>
          <w:rFonts w:ascii="Times New Roman" w:hAnsi="Times New Roman" w:cs="Times New Roman"/>
          <w:b/>
          <w:bCs/>
          <w:sz w:val="32"/>
          <w:szCs w:val="32"/>
        </w:rPr>
      </w:pPr>
    </w:p>
    <w:p w14:paraId="2FC84C3E" w14:textId="77777777" w:rsidR="00564143" w:rsidRDefault="00564143" w:rsidP="00564143">
      <w:pPr>
        <w:ind w:left="720" w:hanging="720"/>
        <w:rPr>
          <w:rFonts w:ascii="Times New Roman" w:hAnsi="Times New Roman" w:cs="Times New Roman"/>
          <w:b/>
          <w:bCs/>
          <w:sz w:val="32"/>
          <w:szCs w:val="32"/>
        </w:rPr>
      </w:pPr>
    </w:p>
    <w:p w14:paraId="510D71DA" w14:textId="77777777" w:rsidR="00564143" w:rsidRDefault="00564143" w:rsidP="00564143">
      <w:pPr>
        <w:ind w:left="720" w:hanging="720"/>
        <w:rPr>
          <w:rFonts w:ascii="Times New Roman" w:hAnsi="Times New Roman" w:cs="Times New Roman"/>
          <w:b/>
          <w:bCs/>
          <w:sz w:val="32"/>
          <w:szCs w:val="32"/>
        </w:rPr>
      </w:pPr>
    </w:p>
    <w:p w14:paraId="1D992AAA" w14:textId="77777777" w:rsidR="00564143" w:rsidRDefault="00564143" w:rsidP="00564143">
      <w:pPr>
        <w:ind w:left="720" w:hanging="720"/>
        <w:rPr>
          <w:rFonts w:ascii="Times New Roman" w:hAnsi="Times New Roman" w:cs="Times New Roman"/>
          <w:b/>
          <w:bCs/>
          <w:sz w:val="32"/>
          <w:szCs w:val="32"/>
        </w:rPr>
      </w:pPr>
    </w:p>
    <w:p w14:paraId="4B2813FC" w14:textId="77777777" w:rsidR="00564143" w:rsidRDefault="00564143" w:rsidP="00564143">
      <w:pPr>
        <w:ind w:left="720" w:hanging="720"/>
        <w:rPr>
          <w:rFonts w:ascii="Times New Roman" w:hAnsi="Times New Roman" w:cs="Times New Roman"/>
          <w:b/>
          <w:bCs/>
          <w:sz w:val="32"/>
          <w:szCs w:val="32"/>
        </w:rPr>
      </w:pPr>
    </w:p>
    <w:p w14:paraId="450B5E7B" w14:textId="5EFB8AA1" w:rsidR="00564143" w:rsidRDefault="00564143" w:rsidP="00564143">
      <w:pPr>
        <w:ind w:left="720" w:hanging="72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Table of Contents</w:t>
      </w:r>
    </w:p>
    <w:p w14:paraId="78648649" w14:textId="719108CF" w:rsidR="003B77A2" w:rsidRPr="000506A5" w:rsidRDefault="000506A5" w:rsidP="000506A5">
      <w:pPr>
        <w:pStyle w:val="Heading1"/>
        <w:rPr>
          <w:rFonts w:ascii="Times New Roman" w:hAnsi="Times New Roman" w:cs="Times New Roman"/>
        </w:rPr>
      </w:pPr>
      <w:r w:rsidRPr="000506A5">
        <w:rPr>
          <w:rFonts w:ascii="Times New Roman" w:hAnsi="Times New Roman" w:cs="Times New Roman"/>
        </w:rPr>
        <w:t xml:space="preserve">1. </w:t>
      </w:r>
      <w:r w:rsidR="003B77A2" w:rsidRPr="000506A5">
        <w:rPr>
          <w:rFonts w:ascii="Times New Roman" w:hAnsi="Times New Roman" w:cs="Times New Roman"/>
        </w:rPr>
        <w:t>Introduction</w:t>
      </w:r>
      <w:r>
        <w:rPr>
          <w:rFonts w:ascii="Times New Roman" w:hAnsi="Times New Roman" w:cs="Times New Roman"/>
        </w:rPr>
        <w:t xml:space="preserve">                                                                                               1</w:t>
      </w:r>
    </w:p>
    <w:p w14:paraId="51F042E2" w14:textId="1807A327" w:rsidR="003B77A2" w:rsidRPr="000506A5" w:rsidRDefault="003B77A2" w:rsidP="003B77A2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0506A5">
        <w:rPr>
          <w:rFonts w:ascii="Times New Roman" w:hAnsi="Times New Roman" w:cs="Times New Roman"/>
          <w:sz w:val="24"/>
          <w:szCs w:val="24"/>
        </w:rPr>
        <w:t>1.1 Purpose</w:t>
      </w:r>
      <w:r w:rsidR="000506A5">
        <w:rPr>
          <w:rFonts w:ascii="Times New Roman" w:hAnsi="Times New Roman" w:cs="Times New Roman"/>
          <w:sz w:val="24"/>
          <w:szCs w:val="24"/>
        </w:rPr>
        <w:tab/>
      </w:r>
      <w:r w:rsidR="000506A5">
        <w:rPr>
          <w:rFonts w:ascii="Times New Roman" w:hAnsi="Times New Roman" w:cs="Times New Roman"/>
          <w:sz w:val="24"/>
          <w:szCs w:val="24"/>
        </w:rPr>
        <w:tab/>
      </w:r>
      <w:r w:rsidR="000506A5">
        <w:rPr>
          <w:rFonts w:ascii="Times New Roman" w:hAnsi="Times New Roman" w:cs="Times New Roman"/>
          <w:sz w:val="24"/>
          <w:szCs w:val="24"/>
        </w:rPr>
        <w:tab/>
      </w:r>
      <w:r w:rsidR="000506A5">
        <w:rPr>
          <w:rFonts w:ascii="Times New Roman" w:hAnsi="Times New Roman" w:cs="Times New Roman"/>
          <w:sz w:val="24"/>
          <w:szCs w:val="24"/>
        </w:rPr>
        <w:tab/>
      </w:r>
      <w:r w:rsidR="000506A5">
        <w:rPr>
          <w:rFonts w:ascii="Times New Roman" w:hAnsi="Times New Roman" w:cs="Times New Roman"/>
          <w:sz w:val="24"/>
          <w:szCs w:val="24"/>
        </w:rPr>
        <w:tab/>
      </w:r>
      <w:r w:rsidR="000506A5">
        <w:rPr>
          <w:rFonts w:ascii="Times New Roman" w:hAnsi="Times New Roman" w:cs="Times New Roman"/>
          <w:sz w:val="24"/>
          <w:szCs w:val="24"/>
        </w:rPr>
        <w:tab/>
      </w:r>
      <w:r w:rsidR="000506A5">
        <w:rPr>
          <w:rFonts w:ascii="Times New Roman" w:hAnsi="Times New Roman" w:cs="Times New Roman"/>
          <w:sz w:val="24"/>
          <w:szCs w:val="24"/>
        </w:rPr>
        <w:tab/>
      </w:r>
      <w:r w:rsidR="000506A5">
        <w:rPr>
          <w:rFonts w:ascii="Times New Roman" w:hAnsi="Times New Roman" w:cs="Times New Roman"/>
          <w:sz w:val="24"/>
          <w:szCs w:val="24"/>
        </w:rPr>
        <w:tab/>
      </w:r>
      <w:r w:rsidR="000506A5">
        <w:rPr>
          <w:rFonts w:ascii="Times New Roman" w:hAnsi="Times New Roman" w:cs="Times New Roman"/>
          <w:sz w:val="24"/>
          <w:szCs w:val="24"/>
        </w:rPr>
        <w:tab/>
      </w:r>
      <w:r w:rsidR="000506A5">
        <w:rPr>
          <w:rFonts w:ascii="Times New Roman" w:hAnsi="Times New Roman" w:cs="Times New Roman"/>
          <w:sz w:val="24"/>
          <w:szCs w:val="24"/>
        </w:rPr>
        <w:tab/>
        <w:t xml:space="preserve">         1</w:t>
      </w:r>
    </w:p>
    <w:p w14:paraId="610CE110" w14:textId="5F22BFF7" w:rsidR="003B77A2" w:rsidRPr="000506A5" w:rsidRDefault="003B77A2" w:rsidP="003B77A2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0506A5">
        <w:rPr>
          <w:rFonts w:ascii="Times New Roman" w:hAnsi="Times New Roman" w:cs="Times New Roman"/>
          <w:sz w:val="24"/>
          <w:szCs w:val="24"/>
        </w:rPr>
        <w:t>1.2 Scope</w:t>
      </w:r>
      <w:r w:rsidR="000506A5">
        <w:rPr>
          <w:rFonts w:ascii="Times New Roman" w:hAnsi="Times New Roman" w:cs="Times New Roman"/>
          <w:sz w:val="24"/>
          <w:szCs w:val="24"/>
        </w:rPr>
        <w:tab/>
      </w:r>
      <w:r w:rsidR="000506A5">
        <w:rPr>
          <w:rFonts w:ascii="Times New Roman" w:hAnsi="Times New Roman" w:cs="Times New Roman"/>
          <w:sz w:val="24"/>
          <w:szCs w:val="24"/>
        </w:rPr>
        <w:tab/>
      </w:r>
      <w:r w:rsidR="000506A5">
        <w:rPr>
          <w:rFonts w:ascii="Times New Roman" w:hAnsi="Times New Roman" w:cs="Times New Roman"/>
          <w:sz w:val="24"/>
          <w:szCs w:val="24"/>
        </w:rPr>
        <w:tab/>
      </w:r>
      <w:r w:rsidR="000506A5">
        <w:rPr>
          <w:rFonts w:ascii="Times New Roman" w:hAnsi="Times New Roman" w:cs="Times New Roman"/>
          <w:sz w:val="24"/>
          <w:szCs w:val="24"/>
        </w:rPr>
        <w:tab/>
      </w:r>
      <w:r w:rsidR="000506A5">
        <w:rPr>
          <w:rFonts w:ascii="Times New Roman" w:hAnsi="Times New Roman" w:cs="Times New Roman"/>
          <w:sz w:val="24"/>
          <w:szCs w:val="24"/>
        </w:rPr>
        <w:tab/>
      </w:r>
      <w:r w:rsidR="000506A5">
        <w:rPr>
          <w:rFonts w:ascii="Times New Roman" w:hAnsi="Times New Roman" w:cs="Times New Roman"/>
          <w:sz w:val="24"/>
          <w:szCs w:val="24"/>
        </w:rPr>
        <w:tab/>
      </w:r>
      <w:r w:rsidR="000506A5">
        <w:rPr>
          <w:rFonts w:ascii="Times New Roman" w:hAnsi="Times New Roman" w:cs="Times New Roman"/>
          <w:sz w:val="24"/>
          <w:szCs w:val="24"/>
        </w:rPr>
        <w:tab/>
      </w:r>
      <w:r w:rsidR="000506A5">
        <w:rPr>
          <w:rFonts w:ascii="Times New Roman" w:hAnsi="Times New Roman" w:cs="Times New Roman"/>
          <w:sz w:val="24"/>
          <w:szCs w:val="24"/>
        </w:rPr>
        <w:tab/>
      </w:r>
      <w:r w:rsidR="000506A5">
        <w:rPr>
          <w:rFonts w:ascii="Times New Roman" w:hAnsi="Times New Roman" w:cs="Times New Roman"/>
          <w:sz w:val="24"/>
          <w:szCs w:val="24"/>
        </w:rPr>
        <w:tab/>
      </w:r>
      <w:r w:rsidR="000506A5">
        <w:rPr>
          <w:rFonts w:ascii="Times New Roman" w:hAnsi="Times New Roman" w:cs="Times New Roman"/>
          <w:sz w:val="24"/>
          <w:szCs w:val="24"/>
        </w:rPr>
        <w:tab/>
        <w:t xml:space="preserve">         1</w:t>
      </w:r>
    </w:p>
    <w:p w14:paraId="49BBC7E3" w14:textId="72AD8F45" w:rsidR="003B77A2" w:rsidRPr="000506A5" w:rsidRDefault="003B77A2" w:rsidP="003B77A2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0506A5">
        <w:rPr>
          <w:rFonts w:ascii="Times New Roman" w:hAnsi="Times New Roman" w:cs="Times New Roman"/>
          <w:sz w:val="24"/>
          <w:szCs w:val="24"/>
        </w:rPr>
        <w:t>1.3 Definitions, Acronyms, and Abbreviations</w:t>
      </w:r>
      <w:r w:rsidR="000506A5">
        <w:rPr>
          <w:rFonts w:ascii="Times New Roman" w:hAnsi="Times New Roman" w:cs="Times New Roman"/>
          <w:sz w:val="24"/>
          <w:szCs w:val="24"/>
        </w:rPr>
        <w:tab/>
      </w:r>
      <w:r w:rsidR="000506A5">
        <w:rPr>
          <w:rFonts w:ascii="Times New Roman" w:hAnsi="Times New Roman" w:cs="Times New Roman"/>
          <w:sz w:val="24"/>
          <w:szCs w:val="24"/>
        </w:rPr>
        <w:tab/>
      </w:r>
      <w:r w:rsidR="000506A5">
        <w:rPr>
          <w:rFonts w:ascii="Times New Roman" w:hAnsi="Times New Roman" w:cs="Times New Roman"/>
          <w:sz w:val="24"/>
          <w:szCs w:val="24"/>
        </w:rPr>
        <w:tab/>
      </w:r>
      <w:r w:rsidR="000506A5">
        <w:rPr>
          <w:rFonts w:ascii="Times New Roman" w:hAnsi="Times New Roman" w:cs="Times New Roman"/>
          <w:sz w:val="24"/>
          <w:szCs w:val="24"/>
        </w:rPr>
        <w:tab/>
      </w:r>
      <w:r w:rsidR="000506A5">
        <w:rPr>
          <w:rFonts w:ascii="Times New Roman" w:hAnsi="Times New Roman" w:cs="Times New Roman"/>
          <w:sz w:val="24"/>
          <w:szCs w:val="24"/>
        </w:rPr>
        <w:tab/>
        <w:t xml:space="preserve">         1</w:t>
      </w:r>
    </w:p>
    <w:p w14:paraId="2F0FC7E9" w14:textId="6A78C0D8" w:rsidR="003B77A2" w:rsidRDefault="003B77A2" w:rsidP="000506A5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0506A5">
        <w:rPr>
          <w:rFonts w:ascii="Times New Roman" w:hAnsi="Times New Roman" w:cs="Times New Roman"/>
          <w:sz w:val="24"/>
          <w:szCs w:val="24"/>
        </w:rPr>
        <w:t>1.4 References</w:t>
      </w:r>
      <w:r w:rsidR="000506A5">
        <w:rPr>
          <w:rFonts w:ascii="Times New Roman" w:hAnsi="Times New Roman" w:cs="Times New Roman"/>
          <w:sz w:val="24"/>
          <w:szCs w:val="24"/>
        </w:rPr>
        <w:tab/>
      </w:r>
      <w:r w:rsidR="000506A5">
        <w:rPr>
          <w:rFonts w:ascii="Times New Roman" w:hAnsi="Times New Roman" w:cs="Times New Roman"/>
          <w:sz w:val="24"/>
          <w:szCs w:val="24"/>
        </w:rPr>
        <w:tab/>
      </w:r>
      <w:r w:rsidR="000506A5">
        <w:rPr>
          <w:rFonts w:ascii="Times New Roman" w:hAnsi="Times New Roman" w:cs="Times New Roman"/>
          <w:sz w:val="24"/>
          <w:szCs w:val="24"/>
        </w:rPr>
        <w:tab/>
      </w:r>
      <w:r w:rsidR="000506A5">
        <w:rPr>
          <w:rFonts w:ascii="Times New Roman" w:hAnsi="Times New Roman" w:cs="Times New Roman"/>
          <w:sz w:val="24"/>
          <w:szCs w:val="24"/>
        </w:rPr>
        <w:tab/>
      </w:r>
      <w:r w:rsidR="000506A5">
        <w:rPr>
          <w:rFonts w:ascii="Times New Roman" w:hAnsi="Times New Roman" w:cs="Times New Roman"/>
          <w:sz w:val="24"/>
          <w:szCs w:val="24"/>
        </w:rPr>
        <w:tab/>
      </w:r>
      <w:r w:rsidR="000506A5">
        <w:rPr>
          <w:rFonts w:ascii="Times New Roman" w:hAnsi="Times New Roman" w:cs="Times New Roman"/>
          <w:sz w:val="24"/>
          <w:szCs w:val="24"/>
        </w:rPr>
        <w:tab/>
      </w:r>
      <w:r w:rsidR="000506A5">
        <w:rPr>
          <w:rFonts w:ascii="Times New Roman" w:hAnsi="Times New Roman" w:cs="Times New Roman"/>
          <w:sz w:val="24"/>
          <w:szCs w:val="24"/>
        </w:rPr>
        <w:tab/>
      </w:r>
      <w:r w:rsidR="000506A5">
        <w:rPr>
          <w:rFonts w:ascii="Times New Roman" w:hAnsi="Times New Roman" w:cs="Times New Roman"/>
          <w:sz w:val="24"/>
          <w:szCs w:val="24"/>
        </w:rPr>
        <w:tab/>
      </w:r>
      <w:r w:rsidR="000506A5">
        <w:rPr>
          <w:rFonts w:ascii="Times New Roman" w:hAnsi="Times New Roman" w:cs="Times New Roman"/>
          <w:sz w:val="24"/>
          <w:szCs w:val="24"/>
        </w:rPr>
        <w:tab/>
        <w:t xml:space="preserve">         1</w:t>
      </w:r>
    </w:p>
    <w:p w14:paraId="469088C6" w14:textId="77777777" w:rsidR="000506A5" w:rsidRPr="000506A5" w:rsidRDefault="000506A5" w:rsidP="000506A5"/>
    <w:p w14:paraId="573B9430" w14:textId="19A8D630" w:rsidR="000A2FA5" w:rsidRPr="000506A5" w:rsidRDefault="000A2FA5" w:rsidP="000A2FA5">
      <w:pPr>
        <w:rPr>
          <w:rFonts w:ascii="Times New Roman" w:hAnsi="Times New Roman" w:cs="Times New Roman"/>
          <w:b/>
          <w:bCs/>
          <w:color w:val="1F497D" w:themeColor="text2"/>
          <w:sz w:val="28"/>
          <w:szCs w:val="28"/>
        </w:rPr>
      </w:pPr>
      <w:r w:rsidRPr="000506A5">
        <w:rPr>
          <w:rFonts w:ascii="Times New Roman" w:hAnsi="Times New Roman" w:cs="Times New Roman"/>
          <w:b/>
          <w:bCs/>
          <w:color w:val="1F497D" w:themeColor="text2"/>
          <w:sz w:val="28"/>
          <w:szCs w:val="28"/>
        </w:rPr>
        <w:t>2. Functional Requirements</w:t>
      </w:r>
      <w:r w:rsidR="000506A5">
        <w:rPr>
          <w:rFonts w:ascii="Times New Roman" w:hAnsi="Times New Roman" w:cs="Times New Roman"/>
          <w:b/>
          <w:bCs/>
          <w:color w:val="1F497D" w:themeColor="text2"/>
          <w:sz w:val="28"/>
          <w:szCs w:val="28"/>
        </w:rPr>
        <w:tab/>
      </w:r>
      <w:r w:rsidR="000506A5">
        <w:rPr>
          <w:rFonts w:ascii="Times New Roman" w:hAnsi="Times New Roman" w:cs="Times New Roman"/>
          <w:b/>
          <w:bCs/>
          <w:color w:val="1F497D" w:themeColor="text2"/>
          <w:sz w:val="28"/>
          <w:szCs w:val="28"/>
        </w:rPr>
        <w:tab/>
      </w:r>
      <w:r w:rsidR="000506A5">
        <w:rPr>
          <w:rFonts w:ascii="Times New Roman" w:hAnsi="Times New Roman" w:cs="Times New Roman"/>
          <w:b/>
          <w:bCs/>
          <w:color w:val="1F497D" w:themeColor="text2"/>
          <w:sz w:val="28"/>
          <w:szCs w:val="28"/>
        </w:rPr>
        <w:tab/>
      </w:r>
      <w:r w:rsidR="000506A5">
        <w:rPr>
          <w:rFonts w:ascii="Times New Roman" w:hAnsi="Times New Roman" w:cs="Times New Roman"/>
          <w:b/>
          <w:bCs/>
          <w:color w:val="1F497D" w:themeColor="text2"/>
          <w:sz w:val="28"/>
          <w:szCs w:val="28"/>
        </w:rPr>
        <w:tab/>
      </w:r>
      <w:r w:rsidR="000506A5">
        <w:rPr>
          <w:rFonts w:ascii="Times New Roman" w:hAnsi="Times New Roman" w:cs="Times New Roman"/>
          <w:b/>
          <w:bCs/>
          <w:color w:val="1F497D" w:themeColor="text2"/>
          <w:sz w:val="28"/>
          <w:szCs w:val="28"/>
        </w:rPr>
        <w:tab/>
      </w:r>
      <w:r w:rsidR="000506A5">
        <w:rPr>
          <w:rFonts w:ascii="Times New Roman" w:hAnsi="Times New Roman" w:cs="Times New Roman"/>
          <w:b/>
          <w:bCs/>
          <w:color w:val="1F497D" w:themeColor="text2"/>
          <w:sz w:val="28"/>
          <w:szCs w:val="28"/>
        </w:rPr>
        <w:tab/>
      </w:r>
      <w:r w:rsidR="000506A5">
        <w:rPr>
          <w:rFonts w:ascii="Times New Roman" w:hAnsi="Times New Roman" w:cs="Times New Roman"/>
          <w:b/>
          <w:bCs/>
          <w:color w:val="1F497D" w:themeColor="text2"/>
          <w:sz w:val="28"/>
          <w:szCs w:val="28"/>
        </w:rPr>
        <w:tab/>
        <w:t xml:space="preserve">      </w:t>
      </w:r>
      <w:r w:rsidR="00CD605A">
        <w:rPr>
          <w:rFonts w:ascii="Times New Roman" w:hAnsi="Times New Roman" w:cs="Times New Roman"/>
          <w:b/>
          <w:bCs/>
          <w:color w:val="1F497D" w:themeColor="text2"/>
          <w:sz w:val="28"/>
          <w:szCs w:val="28"/>
        </w:rPr>
        <w:t xml:space="preserve"> </w:t>
      </w:r>
      <w:r w:rsidR="000506A5">
        <w:rPr>
          <w:rFonts w:ascii="Times New Roman" w:hAnsi="Times New Roman" w:cs="Times New Roman"/>
          <w:b/>
          <w:bCs/>
          <w:color w:val="1F497D" w:themeColor="text2"/>
          <w:sz w:val="28"/>
          <w:szCs w:val="28"/>
        </w:rPr>
        <w:t>1</w:t>
      </w:r>
    </w:p>
    <w:p w14:paraId="23B0D32D" w14:textId="7D2DAC8A" w:rsidR="000A2FA5" w:rsidRPr="000506A5" w:rsidRDefault="000A2FA5" w:rsidP="000A2FA5">
      <w:pPr>
        <w:rPr>
          <w:rFonts w:ascii="Times New Roman" w:hAnsi="Times New Roman" w:cs="Times New Roman"/>
          <w:b/>
          <w:bCs/>
          <w:color w:val="4F81BD" w:themeColor="accent1"/>
          <w:sz w:val="24"/>
          <w:szCs w:val="24"/>
        </w:rPr>
      </w:pPr>
      <w:r w:rsidRPr="000506A5">
        <w:rPr>
          <w:rFonts w:ascii="Times New Roman" w:hAnsi="Times New Roman" w:cs="Times New Roman"/>
          <w:b/>
          <w:bCs/>
          <w:color w:val="4F81BD" w:themeColor="accent1"/>
          <w:sz w:val="24"/>
          <w:szCs w:val="24"/>
        </w:rPr>
        <w:t>2.1 Admin Use Case Diagram</w:t>
      </w:r>
      <w:r w:rsidR="000506A5">
        <w:rPr>
          <w:rFonts w:ascii="Times New Roman" w:hAnsi="Times New Roman" w:cs="Times New Roman"/>
          <w:b/>
          <w:bCs/>
          <w:color w:val="4F81BD" w:themeColor="accent1"/>
          <w:sz w:val="24"/>
          <w:szCs w:val="24"/>
        </w:rPr>
        <w:tab/>
      </w:r>
      <w:r w:rsidR="000506A5">
        <w:rPr>
          <w:rFonts w:ascii="Times New Roman" w:hAnsi="Times New Roman" w:cs="Times New Roman"/>
          <w:b/>
          <w:bCs/>
          <w:color w:val="4F81BD" w:themeColor="accent1"/>
          <w:sz w:val="24"/>
          <w:szCs w:val="24"/>
        </w:rPr>
        <w:tab/>
      </w:r>
      <w:r w:rsidR="000506A5">
        <w:rPr>
          <w:rFonts w:ascii="Times New Roman" w:hAnsi="Times New Roman" w:cs="Times New Roman"/>
          <w:b/>
          <w:bCs/>
          <w:color w:val="4F81BD" w:themeColor="accent1"/>
          <w:sz w:val="24"/>
          <w:szCs w:val="24"/>
        </w:rPr>
        <w:tab/>
      </w:r>
      <w:r w:rsidR="000506A5">
        <w:rPr>
          <w:rFonts w:ascii="Times New Roman" w:hAnsi="Times New Roman" w:cs="Times New Roman"/>
          <w:b/>
          <w:bCs/>
          <w:color w:val="4F81BD" w:themeColor="accent1"/>
          <w:sz w:val="24"/>
          <w:szCs w:val="24"/>
        </w:rPr>
        <w:tab/>
      </w:r>
      <w:r w:rsidR="000506A5">
        <w:rPr>
          <w:rFonts w:ascii="Times New Roman" w:hAnsi="Times New Roman" w:cs="Times New Roman"/>
          <w:b/>
          <w:bCs/>
          <w:color w:val="4F81BD" w:themeColor="accent1"/>
          <w:sz w:val="24"/>
          <w:szCs w:val="24"/>
        </w:rPr>
        <w:tab/>
      </w:r>
      <w:r w:rsidR="000506A5">
        <w:rPr>
          <w:rFonts w:ascii="Times New Roman" w:hAnsi="Times New Roman" w:cs="Times New Roman"/>
          <w:b/>
          <w:bCs/>
          <w:color w:val="4F81BD" w:themeColor="accent1"/>
          <w:sz w:val="24"/>
          <w:szCs w:val="24"/>
        </w:rPr>
        <w:tab/>
      </w:r>
      <w:r w:rsidR="000506A5">
        <w:rPr>
          <w:rFonts w:ascii="Times New Roman" w:hAnsi="Times New Roman" w:cs="Times New Roman"/>
          <w:b/>
          <w:bCs/>
          <w:color w:val="4F81BD" w:themeColor="accent1"/>
          <w:sz w:val="24"/>
          <w:szCs w:val="24"/>
        </w:rPr>
        <w:tab/>
        <w:t xml:space="preserve">       </w:t>
      </w:r>
      <w:r w:rsidR="00CD605A">
        <w:rPr>
          <w:rFonts w:ascii="Times New Roman" w:hAnsi="Times New Roman" w:cs="Times New Roman"/>
          <w:b/>
          <w:bCs/>
          <w:color w:val="4F81BD" w:themeColor="accent1"/>
          <w:sz w:val="24"/>
          <w:szCs w:val="24"/>
        </w:rPr>
        <w:t xml:space="preserve"> </w:t>
      </w:r>
      <w:r w:rsidR="000506A5">
        <w:rPr>
          <w:rFonts w:ascii="Times New Roman" w:hAnsi="Times New Roman" w:cs="Times New Roman"/>
          <w:b/>
          <w:bCs/>
          <w:color w:val="4F81BD" w:themeColor="accent1"/>
          <w:sz w:val="24"/>
          <w:szCs w:val="24"/>
        </w:rPr>
        <w:t>1</w:t>
      </w:r>
    </w:p>
    <w:p w14:paraId="53F538EF" w14:textId="52869573" w:rsidR="000A2FA5" w:rsidRPr="000506A5" w:rsidRDefault="000A2FA5" w:rsidP="000A2FA5">
      <w:pPr>
        <w:rPr>
          <w:rFonts w:ascii="Times New Roman" w:hAnsi="Times New Roman" w:cs="Times New Roman"/>
          <w:b/>
          <w:bCs/>
          <w:color w:val="4F81BD" w:themeColor="accent1"/>
          <w:sz w:val="24"/>
          <w:szCs w:val="24"/>
        </w:rPr>
      </w:pPr>
      <w:r w:rsidRPr="000506A5">
        <w:rPr>
          <w:rFonts w:ascii="Times New Roman" w:hAnsi="Times New Roman" w:cs="Times New Roman"/>
          <w:b/>
          <w:bCs/>
          <w:color w:val="4F81BD" w:themeColor="accent1"/>
          <w:sz w:val="24"/>
          <w:szCs w:val="24"/>
        </w:rPr>
        <w:t>2.2 User Use Case Diagram</w:t>
      </w:r>
      <w:r w:rsidR="000506A5">
        <w:rPr>
          <w:rFonts w:ascii="Times New Roman" w:hAnsi="Times New Roman" w:cs="Times New Roman"/>
          <w:b/>
          <w:bCs/>
          <w:color w:val="4F81BD" w:themeColor="accent1"/>
          <w:sz w:val="24"/>
          <w:szCs w:val="24"/>
        </w:rPr>
        <w:tab/>
      </w:r>
      <w:r w:rsidR="000506A5">
        <w:rPr>
          <w:rFonts w:ascii="Times New Roman" w:hAnsi="Times New Roman" w:cs="Times New Roman"/>
          <w:b/>
          <w:bCs/>
          <w:color w:val="4F81BD" w:themeColor="accent1"/>
          <w:sz w:val="24"/>
          <w:szCs w:val="24"/>
        </w:rPr>
        <w:tab/>
      </w:r>
      <w:r w:rsidR="000506A5">
        <w:rPr>
          <w:rFonts w:ascii="Times New Roman" w:hAnsi="Times New Roman" w:cs="Times New Roman"/>
          <w:b/>
          <w:bCs/>
          <w:color w:val="4F81BD" w:themeColor="accent1"/>
          <w:sz w:val="24"/>
          <w:szCs w:val="24"/>
        </w:rPr>
        <w:tab/>
      </w:r>
      <w:r w:rsidR="000506A5">
        <w:rPr>
          <w:rFonts w:ascii="Times New Roman" w:hAnsi="Times New Roman" w:cs="Times New Roman"/>
          <w:b/>
          <w:bCs/>
          <w:color w:val="4F81BD" w:themeColor="accent1"/>
          <w:sz w:val="24"/>
          <w:szCs w:val="24"/>
        </w:rPr>
        <w:tab/>
      </w:r>
      <w:r w:rsidR="000506A5">
        <w:rPr>
          <w:rFonts w:ascii="Times New Roman" w:hAnsi="Times New Roman" w:cs="Times New Roman"/>
          <w:b/>
          <w:bCs/>
          <w:color w:val="4F81BD" w:themeColor="accent1"/>
          <w:sz w:val="24"/>
          <w:szCs w:val="24"/>
        </w:rPr>
        <w:tab/>
      </w:r>
      <w:r w:rsidR="000506A5">
        <w:rPr>
          <w:rFonts w:ascii="Times New Roman" w:hAnsi="Times New Roman" w:cs="Times New Roman"/>
          <w:b/>
          <w:bCs/>
          <w:color w:val="4F81BD" w:themeColor="accent1"/>
          <w:sz w:val="24"/>
          <w:szCs w:val="24"/>
        </w:rPr>
        <w:tab/>
      </w:r>
      <w:r w:rsidR="000506A5">
        <w:rPr>
          <w:rFonts w:ascii="Times New Roman" w:hAnsi="Times New Roman" w:cs="Times New Roman"/>
          <w:b/>
          <w:bCs/>
          <w:color w:val="4F81BD" w:themeColor="accent1"/>
          <w:sz w:val="24"/>
          <w:szCs w:val="24"/>
        </w:rPr>
        <w:tab/>
      </w:r>
      <w:r w:rsidR="000506A5">
        <w:rPr>
          <w:rFonts w:ascii="Times New Roman" w:hAnsi="Times New Roman" w:cs="Times New Roman"/>
          <w:b/>
          <w:bCs/>
          <w:color w:val="4F81BD" w:themeColor="accent1"/>
          <w:sz w:val="24"/>
          <w:szCs w:val="24"/>
        </w:rPr>
        <w:tab/>
        <w:t xml:space="preserve">       </w:t>
      </w:r>
      <w:r w:rsidR="00CD605A">
        <w:rPr>
          <w:rFonts w:ascii="Times New Roman" w:hAnsi="Times New Roman" w:cs="Times New Roman"/>
          <w:b/>
          <w:bCs/>
          <w:color w:val="4F81BD" w:themeColor="accent1"/>
          <w:sz w:val="24"/>
          <w:szCs w:val="24"/>
        </w:rPr>
        <w:t xml:space="preserve"> </w:t>
      </w:r>
      <w:r w:rsidR="000506A5">
        <w:rPr>
          <w:rFonts w:ascii="Times New Roman" w:hAnsi="Times New Roman" w:cs="Times New Roman"/>
          <w:b/>
          <w:bCs/>
          <w:color w:val="4F81BD" w:themeColor="accent1"/>
          <w:sz w:val="24"/>
          <w:szCs w:val="24"/>
        </w:rPr>
        <w:t>2</w:t>
      </w:r>
    </w:p>
    <w:p w14:paraId="5E4B94DF" w14:textId="270BB10D" w:rsidR="000A2FA5" w:rsidRPr="000506A5" w:rsidRDefault="000A2FA5" w:rsidP="000A2FA5">
      <w:pPr>
        <w:pStyle w:val="Heading1"/>
        <w:rPr>
          <w:rFonts w:ascii="Times New Roman" w:hAnsi="Times New Roman" w:cs="Times New Roman"/>
        </w:rPr>
      </w:pPr>
      <w:r w:rsidRPr="000506A5">
        <w:rPr>
          <w:rFonts w:ascii="Times New Roman" w:hAnsi="Times New Roman" w:cs="Times New Roman"/>
        </w:rPr>
        <w:t>3. Overall Description</w:t>
      </w:r>
      <w:r w:rsidR="000506A5">
        <w:rPr>
          <w:rFonts w:ascii="Times New Roman" w:hAnsi="Times New Roman" w:cs="Times New Roman"/>
        </w:rPr>
        <w:tab/>
      </w:r>
      <w:r w:rsidR="000506A5">
        <w:rPr>
          <w:rFonts w:ascii="Times New Roman" w:hAnsi="Times New Roman" w:cs="Times New Roman"/>
        </w:rPr>
        <w:tab/>
      </w:r>
      <w:r w:rsidR="000506A5">
        <w:rPr>
          <w:rFonts w:ascii="Times New Roman" w:hAnsi="Times New Roman" w:cs="Times New Roman"/>
        </w:rPr>
        <w:tab/>
      </w:r>
      <w:r w:rsidR="000506A5">
        <w:rPr>
          <w:rFonts w:ascii="Times New Roman" w:hAnsi="Times New Roman" w:cs="Times New Roman"/>
        </w:rPr>
        <w:tab/>
      </w:r>
      <w:r w:rsidR="000506A5">
        <w:rPr>
          <w:rFonts w:ascii="Times New Roman" w:hAnsi="Times New Roman" w:cs="Times New Roman"/>
        </w:rPr>
        <w:tab/>
      </w:r>
      <w:r w:rsidR="000506A5">
        <w:rPr>
          <w:rFonts w:ascii="Times New Roman" w:hAnsi="Times New Roman" w:cs="Times New Roman"/>
        </w:rPr>
        <w:tab/>
      </w:r>
      <w:r w:rsidR="000506A5">
        <w:rPr>
          <w:rFonts w:ascii="Times New Roman" w:hAnsi="Times New Roman" w:cs="Times New Roman"/>
        </w:rPr>
        <w:tab/>
      </w:r>
      <w:r w:rsidR="000506A5">
        <w:rPr>
          <w:rFonts w:ascii="Times New Roman" w:hAnsi="Times New Roman" w:cs="Times New Roman"/>
        </w:rPr>
        <w:tab/>
        <w:t xml:space="preserve">      </w:t>
      </w:r>
      <w:r w:rsidR="00CD605A">
        <w:rPr>
          <w:rFonts w:ascii="Times New Roman" w:hAnsi="Times New Roman" w:cs="Times New Roman"/>
        </w:rPr>
        <w:t xml:space="preserve"> </w:t>
      </w:r>
      <w:r w:rsidR="000506A5">
        <w:rPr>
          <w:rFonts w:ascii="Times New Roman" w:hAnsi="Times New Roman" w:cs="Times New Roman"/>
        </w:rPr>
        <w:t>3</w:t>
      </w:r>
    </w:p>
    <w:p w14:paraId="149B09C1" w14:textId="0693FB72" w:rsidR="000A2FA5" w:rsidRPr="000506A5" w:rsidRDefault="000A2FA5" w:rsidP="000A2FA5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0506A5">
        <w:rPr>
          <w:rFonts w:ascii="Times New Roman" w:hAnsi="Times New Roman" w:cs="Times New Roman"/>
          <w:sz w:val="24"/>
          <w:szCs w:val="24"/>
        </w:rPr>
        <w:t>3.1 Product Perspective</w:t>
      </w:r>
      <w:r w:rsidR="000506A5">
        <w:rPr>
          <w:rFonts w:ascii="Times New Roman" w:hAnsi="Times New Roman" w:cs="Times New Roman"/>
          <w:sz w:val="24"/>
          <w:szCs w:val="24"/>
        </w:rPr>
        <w:tab/>
      </w:r>
      <w:r w:rsidR="000506A5">
        <w:rPr>
          <w:rFonts w:ascii="Times New Roman" w:hAnsi="Times New Roman" w:cs="Times New Roman"/>
          <w:sz w:val="24"/>
          <w:szCs w:val="24"/>
        </w:rPr>
        <w:tab/>
      </w:r>
      <w:r w:rsidR="000506A5">
        <w:rPr>
          <w:rFonts w:ascii="Times New Roman" w:hAnsi="Times New Roman" w:cs="Times New Roman"/>
          <w:sz w:val="24"/>
          <w:szCs w:val="24"/>
        </w:rPr>
        <w:tab/>
      </w:r>
      <w:r w:rsidR="000506A5">
        <w:rPr>
          <w:rFonts w:ascii="Times New Roman" w:hAnsi="Times New Roman" w:cs="Times New Roman"/>
          <w:sz w:val="24"/>
          <w:szCs w:val="24"/>
        </w:rPr>
        <w:tab/>
      </w:r>
      <w:r w:rsidR="000506A5">
        <w:rPr>
          <w:rFonts w:ascii="Times New Roman" w:hAnsi="Times New Roman" w:cs="Times New Roman"/>
          <w:sz w:val="24"/>
          <w:szCs w:val="24"/>
        </w:rPr>
        <w:tab/>
      </w:r>
      <w:r w:rsidR="000506A5">
        <w:rPr>
          <w:rFonts w:ascii="Times New Roman" w:hAnsi="Times New Roman" w:cs="Times New Roman"/>
          <w:sz w:val="24"/>
          <w:szCs w:val="24"/>
        </w:rPr>
        <w:tab/>
      </w:r>
      <w:r w:rsidR="000506A5">
        <w:rPr>
          <w:rFonts w:ascii="Times New Roman" w:hAnsi="Times New Roman" w:cs="Times New Roman"/>
          <w:sz w:val="24"/>
          <w:szCs w:val="24"/>
        </w:rPr>
        <w:tab/>
      </w:r>
      <w:r w:rsidR="000506A5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CD605A">
        <w:rPr>
          <w:rFonts w:ascii="Times New Roman" w:hAnsi="Times New Roman" w:cs="Times New Roman"/>
          <w:sz w:val="24"/>
          <w:szCs w:val="24"/>
        </w:rPr>
        <w:t xml:space="preserve"> </w:t>
      </w:r>
      <w:r w:rsidR="000506A5">
        <w:rPr>
          <w:rFonts w:ascii="Times New Roman" w:hAnsi="Times New Roman" w:cs="Times New Roman"/>
          <w:sz w:val="24"/>
          <w:szCs w:val="24"/>
        </w:rPr>
        <w:t xml:space="preserve">   3</w:t>
      </w:r>
    </w:p>
    <w:p w14:paraId="010A68BB" w14:textId="6995196B" w:rsidR="000A2FA5" w:rsidRPr="000506A5" w:rsidRDefault="000A2FA5" w:rsidP="000A2FA5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0506A5">
        <w:rPr>
          <w:rFonts w:ascii="Times New Roman" w:hAnsi="Times New Roman" w:cs="Times New Roman"/>
          <w:sz w:val="24"/>
          <w:szCs w:val="24"/>
        </w:rPr>
        <w:t>3.2 Product Features</w:t>
      </w:r>
      <w:r w:rsidR="000506A5">
        <w:rPr>
          <w:rFonts w:ascii="Times New Roman" w:hAnsi="Times New Roman" w:cs="Times New Roman"/>
          <w:sz w:val="24"/>
          <w:szCs w:val="24"/>
        </w:rPr>
        <w:tab/>
      </w:r>
      <w:r w:rsidR="000506A5">
        <w:rPr>
          <w:rFonts w:ascii="Times New Roman" w:hAnsi="Times New Roman" w:cs="Times New Roman"/>
          <w:sz w:val="24"/>
          <w:szCs w:val="24"/>
        </w:rPr>
        <w:tab/>
      </w:r>
      <w:r w:rsidR="000506A5">
        <w:rPr>
          <w:rFonts w:ascii="Times New Roman" w:hAnsi="Times New Roman" w:cs="Times New Roman"/>
          <w:sz w:val="24"/>
          <w:szCs w:val="24"/>
        </w:rPr>
        <w:tab/>
      </w:r>
      <w:r w:rsidR="000506A5">
        <w:rPr>
          <w:rFonts w:ascii="Times New Roman" w:hAnsi="Times New Roman" w:cs="Times New Roman"/>
          <w:sz w:val="24"/>
          <w:szCs w:val="24"/>
        </w:rPr>
        <w:tab/>
      </w:r>
      <w:r w:rsidR="000506A5">
        <w:rPr>
          <w:rFonts w:ascii="Times New Roman" w:hAnsi="Times New Roman" w:cs="Times New Roman"/>
          <w:sz w:val="24"/>
          <w:szCs w:val="24"/>
        </w:rPr>
        <w:tab/>
      </w:r>
      <w:r w:rsidR="000506A5">
        <w:rPr>
          <w:rFonts w:ascii="Times New Roman" w:hAnsi="Times New Roman" w:cs="Times New Roman"/>
          <w:sz w:val="24"/>
          <w:szCs w:val="24"/>
        </w:rPr>
        <w:tab/>
      </w:r>
      <w:r w:rsidR="000506A5">
        <w:rPr>
          <w:rFonts w:ascii="Times New Roman" w:hAnsi="Times New Roman" w:cs="Times New Roman"/>
          <w:sz w:val="24"/>
          <w:szCs w:val="24"/>
        </w:rPr>
        <w:tab/>
      </w:r>
      <w:r w:rsidR="000506A5">
        <w:rPr>
          <w:rFonts w:ascii="Times New Roman" w:hAnsi="Times New Roman" w:cs="Times New Roman"/>
          <w:sz w:val="24"/>
          <w:szCs w:val="24"/>
        </w:rPr>
        <w:tab/>
      </w:r>
      <w:r w:rsidR="000506A5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CD605A">
        <w:rPr>
          <w:rFonts w:ascii="Times New Roman" w:hAnsi="Times New Roman" w:cs="Times New Roman"/>
          <w:sz w:val="24"/>
          <w:szCs w:val="24"/>
        </w:rPr>
        <w:t xml:space="preserve"> </w:t>
      </w:r>
      <w:r w:rsidR="000506A5">
        <w:rPr>
          <w:rFonts w:ascii="Times New Roman" w:hAnsi="Times New Roman" w:cs="Times New Roman"/>
          <w:sz w:val="24"/>
          <w:szCs w:val="24"/>
        </w:rPr>
        <w:t xml:space="preserve">    3</w:t>
      </w:r>
    </w:p>
    <w:p w14:paraId="1B40571B" w14:textId="17FD0281" w:rsidR="000A2FA5" w:rsidRPr="000506A5" w:rsidRDefault="000A2FA5" w:rsidP="000A2FA5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0506A5">
        <w:rPr>
          <w:rFonts w:ascii="Times New Roman" w:hAnsi="Times New Roman" w:cs="Times New Roman"/>
          <w:sz w:val="24"/>
          <w:szCs w:val="24"/>
        </w:rPr>
        <w:t>3.3 User Classes and Characteristics</w:t>
      </w:r>
      <w:r w:rsidR="000506A5">
        <w:rPr>
          <w:rFonts w:ascii="Times New Roman" w:hAnsi="Times New Roman" w:cs="Times New Roman"/>
          <w:sz w:val="24"/>
          <w:szCs w:val="24"/>
        </w:rPr>
        <w:tab/>
      </w:r>
      <w:r w:rsidR="000506A5">
        <w:rPr>
          <w:rFonts w:ascii="Times New Roman" w:hAnsi="Times New Roman" w:cs="Times New Roman"/>
          <w:sz w:val="24"/>
          <w:szCs w:val="24"/>
        </w:rPr>
        <w:tab/>
      </w:r>
      <w:r w:rsidR="000506A5">
        <w:rPr>
          <w:rFonts w:ascii="Times New Roman" w:hAnsi="Times New Roman" w:cs="Times New Roman"/>
          <w:sz w:val="24"/>
          <w:szCs w:val="24"/>
        </w:rPr>
        <w:tab/>
      </w:r>
      <w:r w:rsidR="000506A5">
        <w:rPr>
          <w:rFonts w:ascii="Times New Roman" w:hAnsi="Times New Roman" w:cs="Times New Roman"/>
          <w:sz w:val="24"/>
          <w:szCs w:val="24"/>
        </w:rPr>
        <w:tab/>
      </w:r>
      <w:r w:rsidR="000506A5">
        <w:rPr>
          <w:rFonts w:ascii="Times New Roman" w:hAnsi="Times New Roman" w:cs="Times New Roman"/>
          <w:sz w:val="24"/>
          <w:szCs w:val="24"/>
        </w:rPr>
        <w:tab/>
      </w:r>
      <w:r w:rsidR="000506A5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CD605A">
        <w:rPr>
          <w:rFonts w:ascii="Times New Roman" w:hAnsi="Times New Roman" w:cs="Times New Roman"/>
          <w:sz w:val="24"/>
          <w:szCs w:val="24"/>
        </w:rPr>
        <w:t xml:space="preserve"> </w:t>
      </w:r>
      <w:r w:rsidR="000506A5">
        <w:rPr>
          <w:rFonts w:ascii="Times New Roman" w:hAnsi="Times New Roman" w:cs="Times New Roman"/>
          <w:sz w:val="24"/>
          <w:szCs w:val="24"/>
        </w:rPr>
        <w:t xml:space="preserve">     4</w:t>
      </w:r>
    </w:p>
    <w:p w14:paraId="767D767B" w14:textId="6055C02A" w:rsidR="000A2FA5" w:rsidRPr="000506A5" w:rsidRDefault="000A2FA5" w:rsidP="000A2FA5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0506A5">
        <w:rPr>
          <w:rFonts w:ascii="Times New Roman" w:hAnsi="Times New Roman" w:cs="Times New Roman"/>
          <w:sz w:val="24"/>
          <w:szCs w:val="24"/>
        </w:rPr>
        <w:t>3.4 Operating Environment</w:t>
      </w:r>
      <w:r w:rsidR="000506A5">
        <w:rPr>
          <w:rFonts w:ascii="Times New Roman" w:hAnsi="Times New Roman" w:cs="Times New Roman"/>
          <w:sz w:val="24"/>
          <w:szCs w:val="24"/>
        </w:rPr>
        <w:tab/>
      </w:r>
      <w:r w:rsidR="000506A5">
        <w:rPr>
          <w:rFonts w:ascii="Times New Roman" w:hAnsi="Times New Roman" w:cs="Times New Roman"/>
          <w:sz w:val="24"/>
          <w:szCs w:val="24"/>
        </w:rPr>
        <w:tab/>
      </w:r>
      <w:r w:rsidR="000506A5">
        <w:rPr>
          <w:rFonts w:ascii="Times New Roman" w:hAnsi="Times New Roman" w:cs="Times New Roman"/>
          <w:sz w:val="24"/>
          <w:szCs w:val="24"/>
        </w:rPr>
        <w:tab/>
      </w:r>
      <w:r w:rsidR="000506A5">
        <w:rPr>
          <w:rFonts w:ascii="Times New Roman" w:hAnsi="Times New Roman" w:cs="Times New Roman"/>
          <w:sz w:val="24"/>
          <w:szCs w:val="24"/>
        </w:rPr>
        <w:tab/>
      </w:r>
      <w:r w:rsidR="000506A5">
        <w:rPr>
          <w:rFonts w:ascii="Times New Roman" w:hAnsi="Times New Roman" w:cs="Times New Roman"/>
          <w:sz w:val="24"/>
          <w:szCs w:val="24"/>
        </w:rPr>
        <w:tab/>
      </w:r>
      <w:r w:rsidR="000506A5">
        <w:rPr>
          <w:rFonts w:ascii="Times New Roman" w:hAnsi="Times New Roman" w:cs="Times New Roman"/>
          <w:sz w:val="24"/>
          <w:szCs w:val="24"/>
        </w:rPr>
        <w:tab/>
      </w:r>
      <w:r w:rsidR="000506A5">
        <w:rPr>
          <w:rFonts w:ascii="Times New Roman" w:hAnsi="Times New Roman" w:cs="Times New Roman"/>
          <w:sz w:val="24"/>
          <w:szCs w:val="24"/>
        </w:rPr>
        <w:tab/>
      </w:r>
      <w:r w:rsidR="000506A5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CD605A">
        <w:rPr>
          <w:rFonts w:ascii="Times New Roman" w:hAnsi="Times New Roman" w:cs="Times New Roman"/>
          <w:sz w:val="24"/>
          <w:szCs w:val="24"/>
        </w:rPr>
        <w:t xml:space="preserve"> </w:t>
      </w:r>
      <w:r w:rsidR="000506A5">
        <w:rPr>
          <w:rFonts w:ascii="Times New Roman" w:hAnsi="Times New Roman" w:cs="Times New Roman"/>
          <w:sz w:val="24"/>
          <w:szCs w:val="24"/>
        </w:rPr>
        <w:t xml:space="preserve">  4</w:t>
      </w:r>
    </w:p>
    <w:p w14:paraId="510F237C" w14:textId="54B9F907" w:rsidR="000A2FA5" w:rsidRPr="000506A5" w:rsidRDefault="000A2FA5" w:rsidP="000A2FA5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0506A5">
        <w:rPr>
          <w:rFonts w:ascii="Times New Roman" w:hAnsi="Times New Roman" w:cs="Times New Roman"/>
          <w:sz w:val="24"/>
          <w:szCs w:val="24"/>
        </w:rPr>
        <w:t>3.5 Design and Implementation Constraints</w:t>
      </w:r>
      <w:r w:rsidR="000506A5">
        <w:rPr>
          <w:rFonts w:ascii="Times New Roman" w:hAnsi="Times New Roman" w:cs="Times New Roman"/>
          <w:sz w:val="24"/>
          <w:szCs w:val="24"/>
        </w:rPr>
        <w:tab/>
      </w:r>
      <w:r w:rsidR="000506A5">
        <w:rPr>
          <w:rFonts w:ascii="Times New Roman" w:hAnsi="Times New Roman" w:cs="Times New Roman"/>
          <w:sz w:val="24"/>
          <w:szCs w:val="24"/>
        </w:rPr>
        <w:tab/>
      </w:r>
      <w:r w:rsidR="000506A5">
        <w:rPr>
          <w:rFonts w:ascii="Times New Roman" w:hAnsi="Times New Roman" w:cs="Times New Roman"/>
          <w:sz w:val="24"/>
          <w:szCs w:val="24"/>
        </w:rPr>
        <w:tab/>
      </w:r>
      <w:r w:rsidR="000506A5">
        <w:rPr>
          <w:rFonts w:ascii="Times New Roman" w:hAnsi="Times New Roman" w:cs="Times New Roman"/>
          <w:sz w:val="24"/>
          <w:szCs w:val="24"/>
        </w:rPr>
        <w:tab/>
      </w:r>
      <w:r w:rsidR="000506A5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="00CD605A">
        <w:rPr>
          <w:rFonts w:ascii="Times New Roman" w:hAnsi="Times New Roman" w:cs="Times New Roman"/>
          <w:sz w:val="24"/>
          <w:szCs w:val="24"/>
        </w:rPr>
        <w:t xml:space="preserve"> </w:t>
      </w:r>
      <w:r w:rsidR="000506A5">
        <w:rPr>
          <w:rFonts w:ascii="Times New Roman" w:hAnsi="Times New Roman" w:cs="Times New Roman"/>
          <w:sz w:val="24"/>
          <w:szCs w:val="24"/>
        </w:rPr>
        <w:t>4</w:t>
      </w:r>
    </w:p>
    <w:p w14:paraId="12533CDA" w14:textId="7D935F5A" w:rsidR="000A2FA5" w:rsidRPr="000506A5" w:rsidRDefault="000A2FA5" w:rsidP="000A2FA5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0506A5">
        <w:rPr>
          <w:rFonts w:ascii="Times New Roman" w:hAnsi="Times New Roman" w:cs="Times New Roman"/>
          <w:sz w:val="24"/>
          <w:szCs w:val="24"/>
        </w:rPr>
        <w:t>3.6 Assumptions and Dependencies</w:t>
      </w:r>
      <w:r w:rsidR="000506A5">
        <w:rPr>
          <w:rFonts w:ascii="Times New Roman" w:hAnsi="Times New Roman" w:cs="Times New Roman"/>
          <w:sz w:val="24"/>
          <w:szCs w:val="24"/>
        </w:rPr>
        <w:tab/>
      </w:r>
      <w:r w:rsidR="000506A5">
        <w:rPr>
          <w:rFonts w:ascii="Times New Roman" w:hAnsi="Times New Roman" w:cs="Times New Roman"/>
          <w:sz w:val="24"/>
          <w:szCs w:val="24"/>
        </w:rPr>
        <w:tab/>
      </w:r>
      <w:r w:rsidR="000506A5">
        <w:rPr>
          <w:rFonts w:ascii="Times New Roman" w:hAnsi="Times New Roman" w:cs="Times New Roman"/>
          <w:sz w:val="24"/>
          <w:szCs w:val="24"/>
        </w:rPr>
        <w:tab/>
      </w:r>
      <w:r w:rsidR="000506A5">
        <w:rPr>
          <w:rFonts w:ascii="Times New Roman" w:hAnsi="Times New Roman" w:cs="Times New Roman"/>
          <w:sz w:val="24"/>
          <w:szCs w:val="24"/>
        </w:rPr>
        <w:tab/>
      </w:r>
      <w:r w:rsidR="000506A5">
        <w:rPr>
          <w:rFonts w:ascii="Times New Roman" w:hAnsi="Times New Roman" w:cs="Times New Roman"/>
          <w:sz w:val="24"/>
          <w:szCs w:val="24"/>
        </w:rPr>
        <w:tab/>
      </w:r>
      <w:r w:rsidR="000506A5">
        <w:rPr>
          <w:rFonts w:ascii="Times New Roman" w:hAnsi="Times New Roman" w:cs="Times New Roman"/>
          <w:sz w:val="24"/>
          <w:szCs w:val="24"/>
        </w:rPr>
        <w:tab/>
      </w:r>
      <w:r w:rsidR="000506A5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CD605A">
        <w:rPr>
          <w:rFonts w:ascii="Times New Roman" w:hAnsi="Times New Roman" w:cs="Times New Roman"/>
          <w:sz w:val="24"/>
          <w:szCs w:val="24"/>
        </w:rPr>
        <w:t xml:space="preserve"> </w:t>
      </w:r>
      <w:r w:rsidR="000506A5">
        <w:rPr>
          <w:rFonts w:ascii="Times New Roman" w:hAnsi="Times New Roman" w:cs="Times New Roman"/>
          <w:sz w:val="24"/>
          <w:szCs w:val="24"/>
        </w:rPr>
        <w:t xml:space="preserve">    4</w:t>
      </w:r>
    </w:p>
    <w:p w14:paraId="6AA5ABAE" w14:textId="6A882F7D" w:rsidR="000A2FA5" w:rsidRPr="000506A5" w:rsidRDefault="000A2FA5" w:rsidP="000A2FA5">
      <w:pPr>
        <w:pStyle w:val="Heading1"/>
        <w:rPr>
          <w:rFonts w:ascii="Times New Roman" w:hAnsi="Times New Roman" w:cs="Times New Roman"/>
        </w:rPr>
      </w:pPr>
      <w:r w:rsidRPr="000506A5">
        <w:rPr>
          <w:rFonts w:ascii="Times New Roman" w:hAnsi="Times New Roman" w:cs="Times New Roman"/>
        </w:rPr>
        <w:t>4. Specific Requirements</w:t>
      </w:r>
      <w:r w:rsidR="000506A5">
        <w:rPr>
          <w:rFonts w:ascii="Times New Roman" w:hAnsi="Times New Roman" w:cs="Times New Roman"/>
        </w:rPr>
        <w:tab/>
      </w:r>
      <w:r w:rsidR="000506A5">
        <w:rPr>
          <w:rFonts w:ascii="Times New Roman" w:hAnsi="Times New Roman" w:cs="Times New Roman"/>
        </w:rPr>
        <w:tab/>
      </w:r>
      <w:r w:rsidR="000506A5">
        <w:rPr>
          <w:rFonts w:ascii="Times New Roman" w:hAnsi="Times New Roman" w:cs="Times New Roman"/>
        </w:rPr>
        <w:tab/>
      </w:r>
      <w:r w:rsidR="000506A5">
        <w:rPr>
          <w:rFonts w:ascii="Times New Roman" w:hAnsi="Times New Roman" w:cs="Times New Roman"/>
        </w:rPr>
        <w:tab/>
      </w:r>
      <w:r w:rsidR="000506A5">
        <w:rPr>
          <w:rFonts w:ascii="Times New Roman" w:hAnsi="Times New Roman" w:cs="Times New Roman"/>
        </w:rPr>
        <w:tab/>
      </w:r>
      <w:r w:rsidR="000506A5">
        <w:rPr>
          <w:rFonts w:ascii="Times New Roman" w:hAnsi="Times New Roman" w:cs="Times New Roman"/>
        </w:rPr>
        <w:tab/>
      </w:r>
      <w:r w:rsidR="000506A5">
        <w:rPr>
          <w:rFonts w:ascii="Times New Roman" w:hAnsi="Times New Roman" w:cs="Times New Roman"/>
        </w:rPr>
        <w:tab/>
        <w:t xml:space="preserve">      4</w:t>
      </w:r>
    </w:p>
    <w:p w14:paraId="70B8328F" w14:textId="00F85D53" w:rsidR="000A2FA5" w:rsidRPr="000506A5" w:rsidRDefault="000A2FA5" w:rsidP="000A2FA5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0506A5">
        <w:rPr>
          <w:rFonts w:ascii="Times New Roman" w:hAnsi="Times New Roman" w:cs="Times New Roman"/>
          <w:sz w:val="24"/>
          <w:szCs w:val="24"/>
        </w:rPr>
        <w:t>4.1 Functional Requirements</w:t>
      </w:r>
      <w:r w:rsidR="000506A5">
        <w:rPr>
          <w:rFonts w:ascii="Times New Roman" w:hAnsi="Times New Roman" w:cs="Times New Roman"/>
          <w:sz w:val="24"/>
          <w:szCs w:val="24"/>
        </w:rPr>
        <w:tab/>
      </w:r>
      <w:r w:rsidR="000506A5">
        <w:rPr>
          <w:rFonts w:ascii="Times New Roman" w:hAnsi="Times New Roman" w:cs="Times New Roman"/>
          <w:sz w:val="24"/>
          <w:szCs w:val="24"/>
        </w:rPr>
        <w:tab/>
      </w:r>
      <w:r w:rsidR="000506A5">
        <w:rPr>
          <w:rFonts w:ascii="Times New Roman" w:hAnsi="Times New Roman" w:cs="Times New Roman"/>
          <w:sz w:val="24"/>
          <w:szCs w:val="24"/>
        </w:rPr>
        <w:tab/>
      </w:r>
      <w:r w:rsidR="000506A5">
        <w:rPr>
          <w:rFonts w:ascii="Times New Roman" w:hAnsi="Times New Roman" w:cs="Times New Roman"/>
          <w:sz w:val="24"/>
          <w:szCs w:val="24"/>
        </w:rPr>
        <w:tab/>
      </w:r>
      <w:r w:rsidR="000506A5">
        <w:rPr>
          <w:rFonts w:ascii="Times New Roman" w:hAnsi="Times New Roman" w:cs="Times New Roman"/>
          <w:sz w:val="24"/>
          <w:szCs w:val="24"/>
        </w:rPr>
        <w:tab/>
      </w:r>
      <w:r w:rsidR="000506A5">
        <w:rPr>
          <w:rFonts w:ascii="Times New Roman" w:hAnsi="Times New Roman" w:cs="Times New Roman"/>
          <w:sz w:val="24"/>
          <w:szCs w:val="24"/>
        </w:rPr>
        <w:tab/>
      </w:r>
      <w:r w:rsidR="000506A5">
        <w:rPr>
          <w:rFonts w:ascii="Times New Roman" w:hAnsi="Times New Roman" w:cs="Times New Roman"/>
          <w:sz w:val="24"/>
          <w:szCs w:val="24"/>
        </w:rPr>
        <w:tab/>
        <w:t xml:space="preserve">       4</w:t>
      </w:r>
    </w:p>
    <w:p w14:paraId="5F4F37E1" w14:textId="2AC89B82" w:rsidR="000A2FA5" w:rsidRPr="000506A5" w:rsidRDefault="000A2FA5" w:rsidP="000A2FA5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0506A5">
        <w:rPr>
          <w:rFonts w:ascii="Times New Roman" w:hAnsi="Times New Roman" w:cs="Times New Roman"/>
          <w:sz w:val="24"/>
          <w:szCs w:val="24"/>
        </w:rPr>
        <w:t>4.2 Non-Functional Requirements</w:t>
      </w:r>
      <w:r w:rsidR="000506A5">
        <w:rPr>
          <w:rFonts w:ascii="Times New Roman" w:hAnsi="Times New Roman" w:cs="Times New Roman"/>
          <w:sz w:val="24"/>
          <w:szCs w:val="24"/>
        </w:rPr>
        <w:tab/>
      </w:r>
      <w:r w:rsidR="000506A5">
        <w:rPr>
          <w:rFonts w:ascii="Times New Roman" w:hAnsi="Times New Roman" w:cs="Times New Roman"/>
          <w:sz w:val="24"/>
          <w:szCs w:val="24"/>
        </w:rPr>
        <w:tab/>
      </w:r>
      <w:r w:rsidR="000506A5">
        <w:rPr>
          <w:rFonts w:ascii="Times New Roman" w:hAnsi="Times New Roman" w:cs="Times New Roman"/>
          <w:sz w:val="24"/>
          <w:szCs w:val="24"/>
        </w:rPr>
        <w:tab/>
      </w:r>
      <w:r w:rsidR="000506A5">
        <w:rPr>
          <w:rFonts w:ascii="Times New Roman" w:hAnsi="Times New Roman" w:cs="Times New Roman"/>
          <w:sz w:val="24"/>
          <w:szCs w:val="24"/>
        </w:rPr>
        <w:tab/>
      </w:r>
      <w:r w:rsidR="000506A5">
        <w:rPr>
          <w:rFonts w:ascii="Times New Roman" w:hAnsi="Times New Roman" w:cs="Times New Roman"/>
          <w:sz w:val="24"/>
          <w:szCs w:val="24"/>
        </w:rPr>
        <w:tab/>
      </w:r>
      <w:r w:rsidR="000506A5">
        <w:rPr>
          <w:rFonts w:ascii="Times New Roman" w:hAnsi="Times New Roman" w:cs="Times New Roman"/>
          <w:sz w:val="24"/>
          <w:szCs w:val="24"/>
        </w:rPr>
        <w:tab/>
      </w:r>
      <w:r w:rsidR="000506A5">
        <w:rPr>
          <w:rFonts w:ascii="Times New Roman" w:hAnsi="Times New Roman" w:cs="Times New Roman"/>
          <w:sz w:val="24"/>
          <w:szCs w:val="24"/>
        </w:rPr>
        <w:tab/>
        <w:t xml:space="preserve">       5</w:t>
      </w:r>
    </w:p>
    <w:p w14:paraId="427FCBFA" w14:textId="0A9A5BE4" w:rsidR="000A2FA5" w:rsidRPr="000506A5" w:rsidRDefault="000A2FA5" w:rsidP="000A2FA5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0506A5">
        <w:rPr>
          <w:rFonts w:ascii="Times New Roman" w:hAnsi="Times New Roman" w:cs="Times New Roman"/>
          <w:sz w:val="24"/>
          <w:szCs w:val="24"/>
        </w:rPr>
        <w:t>4.3 Database Requirements</w:t>
      </w:r>
      <w:r w:rsidR="000506A5">
        <w:rPr>
          <w:rFonts w:ascii="Times New Roman" w:hAnsi="Times New Roman" w:cs="Times New Roman"/>
          <w:sz w:val="24"/>
          <w:szCs w:val="24"/>
        </w:rPr>
        <w:tab/>
      </w:r>
      <w:r w:rsidR="000506A5">
        <w:rPr>
          <w:rFonts w:ascii="Times New Roman" w:hAnsi="Times New Roman" w:cs="Times New Roman"/>
          <w:sz w:val="24"/>
          <w:szCs w:val="24"/>
        </w:rPr>
        <w:tab/>
      </w:r>
      <w:r w:rsidR="000506A5">
        <w:rPr>
          <w:rFonts w:ascii="Times New Roman" w:hAnsi="Times New Roman" w:cs="Times New Roman"/>
          <w:sz w:val="24"/>
          <w:szCs w:val="24"/>
        </w:rPr>
        <w:tab/>
      </w:r>
      <w:r w:rsidR="000506A5">
        <w:rPr>
          <w:rFonts w:ascii="Times New Roman" w:hAnsi="Times New Roman" w:cs="Times New Roman"/>
          <w:sz w:val="24"/>
          <w:szCs w:val="24"/>
        </w:rPr>
        <w:tab/>
      </w:r>
      <w:r w:rsidR="000506A5">
        <w:rPr>
          <w:rFonts w:ascii="Times New Roman" w:hAnsi="Times New Roman" w:cs="Times New Roman"/>
          <w:sz w:val="24"/>
          <w:szCs w:val="24"/>
        </w:rPr>
        <w:tab/>
      </w:r>
      <w:r w:rsidR="000506A5">
        <w:rPr>
          <w:rFonts w:ascii="Times New Roman" w:hAnsi="Times New Roman" w:cs="Times New Roman"/>
          <w:sz w:val="24"/>
          <w:szCs w:val="24"/>
        </w:rPr>
        <w:tab/>
      </w:r>
      <w:r w:rsidR="000506A5">
        <w:rPr>
          <w:rFonts w:ascii="Times New Roman" w:hAnsi="Times New Roman" w:cs="Times New Roman"/>
          <w:sz w:val="24"/>
          <w:szCs w:val="24"/>
        </w:rPr>
        <w:tab/>
      </w:r>
      <w:r w:rsidR="000506A5">
        <w:rPr>
          <w:rFonts w:ascii="Times New Roman" w:hAnsi="Times New Roman" w:cs="Times New Roman"/>
          <w:sz w:val="24"/>
          <w:szCs w:val="24"/>
        </w:rPr>
        <w:tab/>
        <w:t xml:space="preserve">       5</w:t>
      </w:r>
    </w:p>
    <w:p w14:paraId="184455B8" w14:textId="3BB0B78A" w:rsidR="000506A5" w:rsidRPr="000506A5" w:rsidRDefault="000506A5" w:rsidP="000506A5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0506A5">
        <w:rPr>
          <w:rFonts w:ascii="Times New Roman" w:hAnsi="Times New Roman" w:cs="Times New Roman"/>
          <w:sz w:val="24"/>
          <w:szCs w:val="24"/>
        </w:rPr>
        <w:t>4.4 Interface Requirements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5</w:t>
      </w:r>
    </w:p>
    <w:p w14:paraId="2ECD6264" w14:textId="77777777" w:rsidR="000506A5" w:rsidRPr="000506A5" w:rsidRDefault="000506A5" w:rsidP="003B77A2">
      <w:pPr>
        <w:rPr>
          <w:sz w:val="32"/>
          <w:szCs w:val="32"/>
        </w:rPr>
      </w:pPr>
    </w:p>
    <w:p w14:paraId="325B6CDD" w14:textId="6FE601FB" w:rsidR="000506A5" w:rsidRPr="000506A5" w:rsidRDefault="000506A5" w:rsidP="000506A5">
      <w:pPr>
        <w:pStyle w:val="Heading1"/>
        <w:rPr>
          <w:rFonts w:ascii="Times New Roman" w:hAnsi="Times New Roman" w:cs="Times New Roman"/>
        </w:rPr>
      </w:pPr>
      <w:r w:rsidRPr="000506A5">
        <w:rPr>
          <w:rFonts w:ascii="Times New Roman" w:hAnsi="Times New Roman" w:cs="Times New Roman"/>
        </w:rPr>
        <w:lastRenderedPageBreak/>
        <w:t>5. System Design</w:t>
      </w:r>
      <w:r w:rsidR="005947FD">
        <w:rPr>
          <w:rFonts w:ascii="Times New Roman" w:hAnsi="Times New Roman" w:cs="Times New Roman"/>
        </w:rPr>
        <w:t xml:space="preserve">    </w:t>
      </w:r>
      <w:r w:rsidR="005947FD">
        <w:rPr>
          <w:rFonts w:ascii="Times New Roman" w:hAnsi="Times New Roman" w:cs="Times New Roman"/>
        </w:rPr>
        <w:tab/>
      </w:r>
      <w:r w:rsidR="005947FD">
        <w:rPr>
          <w:rFonts w:ascii="Times New Roman" w:hAnsi="Times New Roman" w:cs="Times New Roman"/>
        </w:rPr>
        <w:tab/>
      </w:r>
      <w:r w:rsidR="005947FD">
        <w:rPr>
          <w:rFonts w:ascii="Times New Roman" w:hAnsi="Times New Roman" w:cs="Times New Roman"/>
        </w:rPr>
        <w:tab/>
      </w:r>
      <w:r w:rsidR="005947FD">
        <w:rPr>
          <w:rFonts w:ascii="Times New Roman" w:hAnsi="Times New Roman" w:cs="Times New Roman"/>
        </w:rPr>
        <w:tab/>
      </w:r>
      <w:r w:rsidR="005947FD">
        <w:rPr>
          <w:rFonts w:ascii="Times New Roman" w:hAnsi="Times New Roman" w:cs="Times New Roman"/>
        </w:rPr>
        <w:tab/>
      </w:r>
      <w:r w:rsidR="005947FD">
        <w:rPr>
          <w:rFonts w:ascii="Times New Roman" w:hAnsi="Times New Roman" w:cs="Times New Roman"/>
        </w:rPr>
        <w:tab/>
      </w:r>
      <w:r w:rsidR="005947FD">
        <w:rPr>
          <w:rFonts w:ascii="Times New Roman" w:hAnsi="Times New Roman" w:cs="Times New Roman"/>
        </w:rPr>
        <w:tab/>
        <w:t xml:space="preserve">                5</w:t>
      </w:r>
    </w:p>
    <w:p w14:paraId="786C358B" w14:textId="48A9637E" w:rsidR="000506A5" w:rsidRPr="000506A5" w:rsidRDefault="000506A5" w:rsidP="000506A5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0506A5">
        <w:rPr>
          <w:rFonts w:ascii="Times New Roman" w:hAnsi="Times New Roman" w:cs="Times New Roman"/>
          <w:sz w:val="24"/>
          <w:szCs w:val="24"/>
        </w:rPr>
        <w:t>5.1 Architecture Diagram</w:t>
      </w:r>
      <w:r w:rsidR="005947FD">
        <w:rPr>
          <w:rFonts w:ascii="Times New Roman" w:hAnsi="Times New Roman" w:cs="Times New Roman"/>
          <w:sz w:val="24"/>
          <w:szCs w:val="24"/>
        </w:rPr>
        <w:tab/>
      </w:r>
      <w:r w:rsidR="005947FD">
        <w:rPr>
          <w:rFonts w:ascii="Times New Roman" w:hAnsi="Times New Roman" w:cs="Times New Roman"/>
          <w:sz w:val="24"/>
          <w:szCs w:val="24"/>
        </w:rPr>
        <w:tab/>
      </w:r>
      <w:r w:rsidR="005947FD">
        <w:rPr>
          <w:rFonts w:ascii="Times New Roman" w:hAnsi="Times New Roman" w:cs="Times New Roman"/>
          <w:sz w:val="24"/>
          <w:szCs w:val="24"/>
        </w:rPr>
        <w:tab/>
      </w:r>
      <w:r w:rsidR="005947FD">
        <w:rPr>
          <w:rFonts w:ascii="Times New Roman" w:hAnsi="Times New Roman" w:cs="Times New Roman"/>
          <w:sz w:val="24"/>
          <w:szCs w:val="24"/>
        </w:rPr>
        <w:tab/>
      </w:r>
      <w:r w:rsidR="005947FD">
        <w:rPr>
          <w:rFonts w:ascii="Times New Roman" w:hAnsi="Times New Roman" w:cs="Times New Roman"/>
          <w:sz w:val="24"/>
          <w:szCs w:val="24"/>
        </w:rPr>
        <w:tab/>
      </w:r>
      <w:r w:rsidR="005947FD">
        <w:rPr>
          <w:rFonts w:ascii="Times New Roman" w:hAnsi="Times New Roman" w:cs="Times New Roman"/>
          <w:sz w:val="24"/>
          <w:szCs w:val="24"/>
        </w:rPr>
        <w:tab/>
      </w:r>
      <w:r w:rsidR="005947FD">
        <w:rPr>
          <w:rFonts w:ascii="Times New Roman" w:hAnsi="Times New Roman" w:cs="Times New Roman"/>
          <w:sz w:val="24"/>
          <w:szCs w:val="24"/>
        </w:rPr>
        <w:tab/>
      </w:r>
      <w:r w:rsidR="005947FD">
        <w:rPr>
          <w:rFonts w:ascii="Times New Roman" w:hAnsi="Times New Roman" w:cs="Times New Roman"/>
          <w:sz w:val="24"/>
          <w:szCs w:val="24"/>
        </w:rPr>
        <w:tab/>
        <w:t xml:space="preserve">      5</w:t>
      </w:r>
    </w:p>
    <w:p w14:paraId="01AD9E06" w14:textId="393EA480" w:rsidR="003B77A2" w:rsidRPr="000506A5" w:rsidRDefault="000506A5" w:rsidP="000506A5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0506A5">
        <w:rPr>
          <w:rFonts w:ascii="Times New Roman" w:hAnsi="Times New Roman" w:cs="Times New Roman"/>
          <w:sz w:val="24"/>
          <w:szCs w:val="24"/>
        </w:rPr>
        <w:t>5.2 Flow Diagram</w:t>
      </w:r>
      <w:r w:rsidR="005947FD">
        <w:rPr>
          <w:rFonts w:ascii="Times New Roman" w:hAnsi="Times New Roman" w:cs="Times New Roman"/>
          <w:sz w:val="24"/>
          <w:szCs w:val="24"/>
        </w:rPr>
        <w:tab/>
      </w:r>
      <w:r w:rsidR="005947FD">
        <w:rPr>
          <w:rFonts w:ascii="Times New Roman" w:hAnsi="Times New Roman" w:cs="Times New Roman"/>
          <w:sz w:val="24"/>
          <w:szCs w:val="24"/>
        </w:rPr>
        <w:tab/>
      </w:r>
      <w:r w:rsidR="005947FD">
        <w:rPr>
          <w:rFonts w:ascii="Times New Roman" w:hAnsi="Times New Roman" w:cs="Times New Roman"/>
          <w:sz w:val="24"/>
          <w:szCs w:val="24"/>
        </w:rPr>
        <w:tab/>
      </w:r>
      <w:r w:rsidR="005947FD">
        <w:rPr>
          <w:rFonts w:ascii="Times New Roman" w:hAnsi="Times New Roman" w:cs="Times New Roman"/>
          <w:sz w:val="24"/>
          <w:szCs w:val="24"/>
        </w:rPr>
        <w:tab/>
      </w:r>
      <w:r w:rsidR="005947FD">
        <w:rPr>
          <w:rFonts w:ascii="Times New Roman" w:hAnsi="Times New Roman" w:cs="Times New Roman"/>
          <w:sz w:val="24"/>
          <w:szCs w:val="24"/>
        </w:rPr>
        <w:tab/>
      </w:r>
      <w:r w:rsidR="005947FD">
        <w:rPr>
          <w:rFonts w:ascii="Times New Roman" w:hAnsi="Times New Roman" w:cs="Times New Roman"/>
          <w:sz w:val="24"/>
          <w:szCs w:val="24"/>
        </w:rPr>
        <w:tab/>
      </w:r>
      <w:r w:rsidR="005947FD">
        <w:rPr>
          <w:rFonts w:ascii="Times New Roman" w:hAnsi="Times New Roman" w:cs="Times New Roman"/>
          <w:sz w:val="24"/>
          <w:szCs w:val="24"/>
        </w:rPr>
        <w:tab/>
      </w:r>
      <w:r w:rsidR="005947FD">
        <w:rPr>
          <w:rFonts w:ascii="Times New Roman" w:hAnsi="Times New Roman" w:cs="Times New Roman"/>
          <w:sz w:val="24"/>
          <w:szCs w:val="24"/>
        </w:rPr>
        <w:tab/>
      </w:r>
      <w:r w:rsidR="005947FD">
        <w:rPr>
          <w:rFonts w:ascii="Times New Roman" w:hAnsi="Times New Roman" w:cs="Times New Roman"/>
          <w:sz w:val="24"/>
          <w:szCs w:val="24"/>
        </w:rPr>
        <w:tab/>
        <w:t xml:space="preserve">      5</w:t>
      </w:r>
    </w:p>
    <w:p w14:paraId="168C199F" w14:textId="7A73B63E" w:rsidR="000506A5" w:rsidRPr="000506A5" w:rsidRDefault="000506A5" w:rsidP="000506A5">
      <w:pPr>
        <w:pStyle w:val="Heading1"/>
        <w:rPr>
          <w:rFonts w:ascii="Times New Roman" w:hAnsi="Times New Roman" w:cs="Times New Roman"/>
        </w:rPr>
      </w:pPr>
      <w:r w:rsidRPr="000506A5">
        <w:rPr>
          <w:rFonts w:ascii="Times New Roman" w:hAnsi="Times New Roman" w:cs="Times New Roman"/>
        </w:rPr>
        <w:t>6. Appendices</w:t>
      </w:r>
      <w:r w:rsidR="005947FD">
        <w:rPr>
          <w:rFonts w:ascii="Times New Roman" w:hAnsi="Times New Roman" w:cs="Times New Roman"/>
        </w:rPr>
        <w:tab/>
      </w:r>
      <w:r w:rsidR="005947FD">
        <w:rPr>
          <w:rFonts w:ascii="Times New Roman" w:hAnsi="Times New Roman" w:cs="Times New Roman"/>
        </w:rPr>
        <w:tab/>
      </w:r>
      <w:r w:rsidR="005947FD">
        <w:rPr>
          <w:rFonts w:ascii="Times New Roman" w:hAnsi="Times New Roman" w:cs="Times New Roman"/>
        </w:rPr>
        <w:tab/>
      </w:r>
      <w:r w:rsidR="005947FD">
        <w:rPr>
          <w:rFonts w:ascii="Times New Roman" w:hAnsi="Times New Roman" w:cs="Times New Roman"/>
        </w:rPr>
        <w:tab/>
      </w:r>
      <w:r w:rsidR="005947FD">
        <w:rPr>
          <w:rFonts w:ascii="Times New Roman" w:hAnsi="Times New Roman" w:cs="Times New Roman"/>
        </w:rPr>
        <w:tab/>
      </w:r>
      <w:r w:rsidR="005947FD">
        <w:rPr>
          <w:rFonts w:ascii="Times New Roman" w:hAnsi="Times New Roman" w:cs="Times New Roman"/>
        </w:rPr>
        <w:tab/>
      </w:r>
      <w:r w:rsidR="005947FD">
        <w:rPr>
          <w:rFonts w:ascii="Times New Roman" w:hAnsi="Times New Roman" w:cs="Times New Roman"/>
        </w:rPr>
        <w:tab/>
      </w:r>
      <w:r w:rsidR="005947FD">
        <w:rPr>
          <w:rFonts w:ascii="Times New Roman" w:hAnsi="Times New Roman" w:cs="Times New Roman"/>
        </w:rPr>
        <w:tab/>
      </w:r>
      <w:r w:rsidR="005947FD">
        <w:rPr>
          <w:rFonts w:ascii="Times New Roman" w:hAnsi="Times New Roman" w:cs="Times New Roman"/>
        </w:rPr>
        <w:tab/>
        <w:t xml:space="preserve">     5</w:t>
      </w:r>
    </w:p>
    <w:p w14:paraId="4072FE21" w14:textId="77777777" w:rsidR="000506A5" w:rsidRDefault="000506A5" w:rsidP="003B77A2"/>
    <w:p w14:paraId="30BF14F5" w14:textId="77777777" w:rsidR="000506A5" w:rsidRDefault="000506A5" w:rsidP="003B77A2"/>
    <w:p w14:paraId="19B2A727" w14:textId="77777777" w:rsidR="000506A5" w:rsidRDefault="000506A5" w:rsidP="003B77A2"/>
    <w:p w14:paraId="618F1603" w14:textId="77777777" w:rsidR="000506A5" w:rsidRDefault="000506A5" w:rsidP="003B77A2"/>
    <w:p w14:paraId="0FA1159A" w14:textId="77777777" w:rsidR="000506A5" w:rsidRDefault="000506A5" w:rsidP="003B77A2"/>
    <w:p w14:paraId="230B4FA2" w14:textId="77777777" w:rsidR="000506A5" w:rsidRDefault="000506A5" w:rsidP="003B77A2"/>
    <w:p w14:paraId="46255B2A" w14:textId="77777777" w:rsidR="000506A5" w:rsidRDefault="000506A5" w:rsidP="003B77A2"/>
    <w:p w14:paraId="575C59DA" w14:textId="77777777" w:rsidR="000506A5" w:rsidRDefault="000506A5" w:rsidP="003B77A2"/>
    <w:p w14:paraId="6C40F243" w14:textId="77777777" w:rsidR="000506A5" w:rsidRDefault="000506A5" w:rsidP="003B77A2"/>
    <w:p w14:paraId="5AFDE8C3" w14:textId="77777777" w:rsidR="000506A5" w:rsidRDefault="000506A5" w:rsidP="003B77A2"/>
    <w:p w14:paraId="38BE145B" w14:textId="77777777" w:rsidR="000506A5" w:rsidRDefault="000506A5" w:rsidP="003B77A2"/>
    <w:p w14:paraId="2C3B9724" w14:textId="77777777" w:rsidR="000506A5" w:rsidRDefault="000506A5" w:rsidP="003B77A2"/>
    <w:p w14:paraId="034157FC" w14:textId="77777777" w:rsidR="000506A5" w:rsidRDefault="000506A5" w:rsidP="003B77A2"/>
    <w:p w14:paraId="2F3BFA5B" w14:textId="77777777" w:rsidR="000506A5" w:rsidRDefault="000506A5" w:rsidP="003B77A2"/>
    <w:p w14:paraId="53E92B89" w14:textId="77777777" w:rsidR="003B77A2" w:rsidRDefault="003B77A2" w:rsidP="003B77A2"/>
    <w:p w14:paraId="2C454213" w14:textId="77777777" w:rsidR="0084422F" w:rsidRDefault="0084422F" w:rsidP="003B77A2"/>
    <w:p w14:paraId="64EE1781" w14:textId="77777777" w:rsidR="0084422F" w:rsidRDefault="0084422F" w:rsidP="003B77A2"/>
    <w:p w14:paraId="711250F3" w14:textId="77777777" w:rsidR="0084422F" w:rsidRDefault="0084422F" w:rsidP="003B77A2"/>
    <w:p w14:paraId="64323F38" w14:textId="7EDE462F" w:rsidR="00C15730" w:rsidRPr="00564143" w:rsidRDefault="00000000">
      <w:pPr>
        <w:pStyle w:val="Heading1"/>
        <w:rPr>
          <w:rFonts w:ascii="Times New Roman" w:hAnsi="Times New Roman" w:cs="Times New Roman"/>
        </w:rPr>
      </w:pPr>
      <w:r w:rsidRPr="00564143">
        <w:rPr>
          <w:rFonts w:ascii="Times New Roman" w:hAnsi="Times New Roman" w:cs="Times New Roman"/>
        </w:rPr>
        <w:lastRenderedPageBreak/>
        <w:t>1. Introduction</w:t>
      </w:r>
    </w:p>
    <w:p w14:paraId="76B042E6" w14:textId="77777777" w:rsidR="00C15730" w:rsidRPr="00564143" w:rsidRDefault="00000000">
      <w:pPr>
        <w:pStyle w:val="Heading2"/>
        <w:rPr>
          <w:rFonts w:ascii="Times New Roman" w:hAnsi="Times New Roman" w:cs="Times New Roman"/>
        </w:rPr>
      </w:pPr>
      <w:r w:rsidRPr="00564143">
        <w:rPr>
          <w:rFonts w:ascii="Times New Roman" w:hAnsi="Times New Roman" w:cs="Times New Roman"/>
        </w:rPr>
        <w:t>1.1 Purpose</w:t>
      </w:r>
    </w:p>
    <w:p w14:paraId="63035F8C" w14:textId="77777777" w:rsidR="00C15730" w:rsidRPr="00564143" w:rsidRDefault="00000000">
      <w:pPr>
        <w:rPr>
          <w:rFonts w:ascii="Times New Roman" w:hAnsi="Times New Roman" w:cs="Times New Roman"/>
        </w:rPr>
      </w:pPr>
      <w:r w:rsidRPr="00564143">
        <w:rPr>
          <w:rFonts w:ascii="Times New Roman" w:hAnsi="Times New Roman" w:cs="Times New Roman"/>
        </w:rPr>
        <w:t>The purpose of this document is to provide a comprehensive description of the functional, non-functional, and system requirements for the Web-Based Quiz Platform. The platform will allow educators to manage quizzes efficiently and provide students with an engaging quiz experience.</w:t>
      </w:r>
    </w:p>
    <w:p w14:paraId="13757094" w14:textId="77777777" w:rsidR="00C15730" w:rsidRPr="00564143" w:rsidRDefault="00000000">
      <w:pPr>
        <w:pStyle w:val="Heading2"/>
        <w:rPr>
          <w:rFonts w:ascii="Times New Roman" w:hAnsi="Times New Roman" w:cs="Times New Roman"/>
        </w:rPr>
      </w:pPr>
      <w:r w:rsidRPr="00564143">
        <w:rPr>
          <w:rFonts w:ascii="Times New Roman" w:hAnsi="Times New Roman" w:cs="Times New Roman"/>
        </w:rPr>
        <w:t>1.2 Scope</w:t>
      </w:r>
    </w:p>
    <w:p w14:paraId="1B6C94C4" w14:textId="77777777" w:rsidR="00C15730" w:rsidRPr="00564143" w:rsidRDefault="00000000">
      <w:pPr>
        <w:rPr>
          <w:rFonts w:ascii="Times New Roman" w:hAnsi="Times New Roman" w:cs="Times New Roman"/>
        </w:rPr>
      </w:pPr>
      <w:r w:rsidRPr="00564143">
        <w:rPr>
          <w:rFonts w:ascii="Times New Roman" w:hAnsi="Times New Roman" w:cs="Times New Roman"/>
        </w:rPr>
        <w:t>The Web-Based Quiz Platform will:</w:t>
      </w:r>
      <w:r w:rsidRPr="00564143">
        <w:rPr>
          <w:rFonts w:ascii="Times New Roman" w:hAnsi="Times New Roman" w:cs="Times New Roman"/>
        </w:rPr>
        <w:br/>
        <w:t>- Enable educators to create and manage question banks.</w:t>
      </w:r>
      <w:r w:rsidRPr="00564143">
        <w:rPr>
          <w:rFonts w:ascii="Times New Roman" w:hAnsi="Times New Roman" w:cs="Times New Roman"/>
        </w:rPr>
        <w:br/>
        <w:t>- Allow students to attempt quizzes and get their results immediately.</w:t>
      </w:r>
      <w:r w:rsidRPr="00564143">
        <w:rPr>
          <w:rFonts w:ascii="Times New Roman" w:hAnsi="Times New Roman" w:cs="Times New Roman"/>
        </w:rPr>
        <w:br/>
        <w:t>- Generate randomized quizzes from predefined question banks.</w:t>
      </w:r>
      <w:r w:rsidRPr="00564143">
        <w:rPr>
          <w:rFonts w:ascii="Times New Roman" w:hAnsi="Times New Roman" w:cs="Times New Roman"/>
        </w:rPr>
        <w:br/>
        <w:t>- Provide analytics for educators to evaluate student performance.</w:t>
      </w:r>
      <w:r w:rsidRPr="00564143">
        <w:rPr>
          <w:rFonts w:ascii="Times New Roman" w:hAnsi="Times New Roman" w:cs="Times New Roman"/>
        </w:rPr>
        <w:br/>
        <w:t>Technologies used include Java, Spring Boot, MySQL, HTML, CSS, and JavaScript.</w:t>
      </w:r>
    </w:p>
    <w:p w14:paraId="2F93E31E" w14:textId="77777777" w:rsidR="00C15730" w:rsidRPr="00564143" w:rsidRDefault="00000000">
      <w:pPr>
        <w:pStyle w:val="Heading2"/>
        <w:rPr>
          <w:rFonts w:ascii="Times New Roman" w:hAnsi="Times New Roman" w:cs="Times New Roman"/>
        </w:rPr>
      </w:pPr>
      <w:r w:rsidRPr="00564143">
        <w:rPr>
          <w:rFonts w:ascii="Times New Roman" w:hAnsi="Times New Roman" w:cs="Times New Roman"/>
        </w:rPr>
        <w:t>1.3 Definitions, Acronyms, and Abbreviations</w:t>
      </w:r>
    </w:p>
    <w:p w14:paraId="577CCD6A" w14:textId="77777777" w:rsidR="00C15730" w:rsidRPr="00564143" w:rsidRDefault="00000000">
      <w:pPr>
        <w:rPr>
          <w:rFonts w:ascii="Times New Roman" w:hAnsi="Times New Roman" w:cs="Times New Roman"/>
        </w:rPr>
      </w:pPr>
      <w:r w:rsidRPr="00564143">
        <w:rPr>
          <w:rFonts w:ascii="Times New Roman" w:hAnsi="Times New Roman" w:cs="Times New Roman"/>
        </w:rPr>
        <w:t>- Quiz: A test or assessment designed for students.</w:t>
      </w:r>
      <w:r w:rsidRPr="00564143">
        <w:rPr>
          <w:rFonts w:ascii="Times New Roman" w:hAnsi="Times New Roman" w:cs="Times New Roman"/>
        </w:rPr>
        <w:br/>
        <w:t>- Spring Boot: A Java-based framework for developing backend applications.</w:t>
      </w:r>
      <w:r w:rsidRPr="00564143">
        <w:rPr>
          <w:rFonts w:ascii="Times New Roman" w:hAnsi="Times New Roman" w:cs="Times New Roman"/>
        </w:rPr>
        <w:br/>
        <w:t>- MySQL: A relational database management system for data storage.</w:t>
      </w:r>
    </w:p>
    <w:p w14:paraId="69E13B57" w14:textId="77777777" w:rsidR="00C15730" w:rsidRPr="00564143" w:rsidRDefault="00000000">
      <w:pPr>
        <w:pStyle w:val="Heading2"/>
        <w:rPr>
          <w:rFonts w:ascii="Times New Roman" w:hAnsi="Times New Roman" w:cs="Times New Roman"/>
        </w:rPr>
      </w:pPr>
      <w:r w:rsidRPr="00564143">
        <w:rPr>
          <w:rFonts w:ascii="Times New Roman" w:hAnsi="Times New Roman" w:cs="Times New Roman"/>
        </w:rPr>
        <w:t>1.4 References</w:t>
      </w:r>
    </w:p>
    <w:p w14:paraId="00AE5EA9" w14:textId="57EBE29B" w:rsidR="00C15730" w:rsidRPr="00564143" w:rsidRDefault="00000000">
      <w:pPr>
        <w:rPr>
          <w:rFonts w:ascii="Times New Roman" w:hAnsi="Times New Roman" w:cs="Times New Roman"/>
        </w:rPr>
      </w:pPr>
      <w:r w:rsidRPr="00564143">
        <w:rPr>
          <w:rFonts w:ascii="Times New Roman" w:hAnsi="Times New Roman" w:cs="Times New Roman"/>
        </w:rPr>
        <w:t>- Spring Boot Documentation: https://spring.io/projects/spring-boot</w:t>
      </w:r>
      <w:r w:rsidRPr="00564143">
        <w:rPr>
          <w:rFonts w:ascii="Times New Roman" w:hAnsi="Times New Roman" w:cs="Times New Roman"/>
        </w:rPr>
        <w:br/>
        <w:t xml:space="preserve">- MySQL Documentation: </w:t>
      </w:r>
      <w:hyperlink r:id="rId8" w:history="1">
        <w:r w:rsidR="00EF17FA" w:rsidRPr="00564143">
          <w:rPr>
            <w:rStyle w:val="Hyperlink"/>
            <w:rFonts w:ascii="Times New Roman" w:hAnsi="Times New Roman" w:cs="Times New Roman"/>
          </w:rPr>
          <w:t>https://dev.mysql.com/doc/</w:t>
        </w:r>
      </w:hyperlink>
    </w:p>
    <w:p w14:paraId="11EE2B53" w14:textId="77777777" w:rsidR="00EF17FA" w:rsidRPr="00564143" w:rsidRDefault="00EF17FA">
      <w:pPr>
        <w:rPr>
          <w:rFonts w:ascii="Times New Roman" w:hAnsi="Times New Roman" w:cs="Times New Roman"/>
        </w:rPr>
      </w:pPr>
    </w:p>
    <w:p w14:paraId="22FC307C" w14:textId="67BDA9A2" w:rsidR="00EF17FA" w:rsidRPr="00564143" w:rsidRDefault="00EF17FA">
      <w:pPr>
        <w:rPr>
          <w:rFonts w:ascii="Times New Roman" w:hAnsi="Times New Roman" w:cs="Times New Roman"/>
          <w:b/>
          <w:bCs/>
          <w:color w:val="1F497D" w:themeColor="text2"/>
          <w:sz w:val="28"/>
          <w:szCs w:val="28"/>
        </w:rPr>
      </w:pPr>
      <w:r w:rsidRPr="00564143">
        <w:rPr>
          <w:rFonts w:ascii="Times New Roman" w:hAnsi="Times New Roman" w:cs="Times New Roman"/>
          <w:b/>
          <w:bCs/>
          <w:color w:val="1F497D" w:themeColor="text2"/>
          <w:sz w:val="28"/>
          <w:szCs w:val="28"/>
        </w:rPr>
        <w:t>2. Functional Requirements</w:t>
      </w:r>
    </w:p>
    <w:p w14:paraId="0D21AABD" w14:textId="337E3097" w:rsidR="00EF17FA" w:rsidRPr="00564143" w:rsidRDefault="00EF17FA">
      <w:pPr>
        <w:rPr>
          <w:rFonts w:ascii="Times New Roman" w:hAnsi="Times New Roman" w:cs="Times New Roman"/>
          <w:b/>
          <w:bCs/>
          <w:color w:val="4F81BD" w:themeColor="accent1"/>
          <w:sz w:val="24"/>
          <w:szCs w:val="24"/>
        </w:rPr>
      </w:pPr>
      <w:r w:rsidRPr="00564143">
        <w:rPr>
          <w:rFonts w:ascii="Times New Roman" w:hAnsi="Times New Roman" w:cs="Times New Roman"/>
          <w:b/>
          <w:bCs/>
          <w:color w:val="4F81BD" w:themeColor="accent1"/>
          <w:sz w:val="24"/>
          <w:szCs w:val="24"/>
        </w:rPr>
        <w:t xml:space="preserve">2.1 </w:t>
      </w:r>
      <w:r w:rsidR="003B77A2">
        <w:rPr>
          <w:rFonts w:ascii="Times New Roman" w:hAnsi="Times New Roman" w:cs="Times New Roman"/>
          <w:b/>
          <w:bCs/>
          <w:color w:val="4F81BD" w:themeColor="accent1"/>
          <w:sz w:val="24"/>
          <w:szCs w:val="24"/>
        </w:rPr>
        <w:t xml:space="preserve">Admin </w:t>
      </w:r>
      <w:r w:rsidRPr="00564143">
        <w:rPr>
          <w:rFonts w:ascii="Times New Roman" w:hAnsi="Times New Roman" w:cs="Times New Roman"/>
          <w:b/>
          <w:bCs/>
          <w:color w:val="4F81BD" w:themeColor="accent1"/>
          <w:sz w:val="24"/>
          <w:szCs w:val="24"/>
        </w:rPr>
        <w:t>Use Case Diagram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21"/>
        <w:gridCol w:w="5318"/>
      </w:tblGrid>
      <w:tr w:rsidR="00EF17FA" w:rsidRPr="00564143" w14:paraId="103A0B8B" w14:textId="77777777" w:rsidTr="00EF17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0E6F31" w14:textId="77777777" w:rsidR="00EF17FA" w:rsidRPr="00564143" w:rsidRDefault="00EF17FA" w:rsidP="00EF17FA">
            <w:pPr>
              <w:spacing w:after="200" w:line="276" w:lineRule="auto"/>
              <w:rPr>
                <w:rFonts w:ascii="Times New Roman" w:hAnsi="Times New Roman" w:cs="Times New Roman"/>
              </w:rPr>
            </w:pPr>
            <w:r w:rsidRPr="00564143">
              <w:rPr>
                <w:rFonts w:ascii="Times New Roman" w:hAnsi="Times New Roman" w:cs="Times New Roman"/>
              </w:rPr>
              <w:t>Actor</w:t>
            </w:r>
          </w:p>
        </w:tc>
        <w:tc>
          <w:tcPr>
            <w:tcW w:w="0" w:type="auto"/>
            <w:hideMark/>
          </w:tcPr>
          <w:p w14:paraId="26CC8C96" w14:textId="77777777" w:rsidR="00EF17FA" w:rsidRPr="00564143" w:rsidRDefault="00EF17FA" w:rsidP="00EF17FA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64143">
              <w:rPr>
                <w:rFonts w:ascii="Times New Roman" w:hAnsi="Times New Roman" w:cs="Times New Roman"/>
              </w:rPr>
              <w:t>Description</w:t>
            </w:r>
          </w:p>
        </w:tc>
      </w:tr>
      <w:tr w:rsidR="00EF17FA" w:rsidRPr="00564143" w14:paraId="1BC3C1B4" w14:textId="77777777" w:rsidTr="00EF1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D99E0D" w14:textId="77777777" w:rsidR="00EF17FA" w:rsidRPr="00564143" w:rsidRDefault="00EF17FA" w:rsidP="00EF17FA">
            <w:pPr>
              <w:spacing w:after="200" w:line="276" w:lineRule="auto"/>
              <w:rPr>
                <w:rFonts w:ascii="Times New Roman" w:hAnsi="Times New Roman" w:cs="Times New Roman"/>
              </w:rPr>
            </w:pPr>
            <w:r w:rsidRPr="00564143">
              <w:rPr>
                <w:rFonts w:ascii="Times New Roman" w:hAnsi="Times New Roman" w:cs="Times New Roman"/>
              </w:rPr>
              <w:t>New Admin</w:t>
            </w:r>
          </w:p>
        </w:tc>
        <w:tc>
          <w:tcPr>
            <w:tcW w:w="0" w:type="auto"/>
            <w:hideMark/>
          </w:tcPr>
          <w:p w14:paraId="4091284C" w14:textId="77777777" w:rsidR="00EF17FA" w:rsidRPr="00564143" w:rsidRDefault="00EF17FA" w:rsidP="00EF17FA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64143">
              <w:rPr>
                <w:rFonts w:ascii="Times New Roman" w:hAnsi="Times New Roman" w:cs="Times New Roman"/>
              </w:rPr>
              <w:t>A person registering as an administrator.</w:t>
            </w:r>
          </w:p>
        </w:tc>
      </w:tr>
      <w:tr w:rsidR="00EF17FA" w:rsidRPr="00564143" w14:paraId="502344B5" w14:textId="77777777" w:rsidTr="00EF17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EAE4EA" w14:textId="77777777" w:rsidR="00EF17FA" w:rsidRPr="00564143" w:rsidRDefault="00EF17FA" w:rsidP="00EF17FA">
            <w:pPr>
              <w:spacing w:after="200" w:line="276" w:lineRule="auto"/>
              <w:rPr>
                <w:rFonts w:ascii="Times New Roman" w:hAnsi="Times New Roman" w:cs="Times New Roman"/>
              </w:rPr>
            </w:pPr>
            <w:r w:rsidRPr="00564143">
              <w:rPr>
                <w:rFonts w:ascii="Times New Roman" w:hAnsi="Times New Roman" w:cs="Times New Roman"/>
              </w:rPr>
              <w:t>Registered Admin</w:t>
            </w:r>
          </w:p>
        </w:tc>
        <w:tc>
          <w:tcPr>
            <w:tcW w:w="0" w:type="auto"/>
            <w:hideMark/>
          </w:tcPr>
          <w:p w14:paraId="315CCCA3" w14:textId="77777777" w:rsidR="00EF17FA" w:rsidRPr="00564143" w:rsidRDefault="00EF17FA" w:rsidP="00EF17FA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64143">
              <w:rPr>
                <w:rFonts w:ascii="Times New Roman" w:hAnsi="Times New Roman" w:cs="Times New Roman"/>
              </w:rPr>
              <w:t>An admin with an existing account who manages quizzes.</w:t>
            </w:r>
          </w:p>
        </w:tc>
      </w:tr>
    </w:tbl>
    <w:p w14:paraId="679874CE" w14:textId="233A39DF" w:rsidR="00EF17FA" w:rsidRPr="00564143" w:rsidRDefault="003B77A2" w:rsidP="003C328D">
      <w:pPr>
        <w:pStyle w:val="Heading1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BCAEB2B" wp14:editId="4497051E">
            <wp:extent cx="5486400" cy="4504690"/>
            <wp:effectExtent l="0" t="0" r="0" b="0"/>
            <wp:docPr id="13054434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443425" name="Picture 130544342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0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16F24" w14:textId="77777777" w:rsidR="0084422F" w:rsidRDefault="0084422F" w:rsidP="003B77A2">
      <w:pPr>
        <w:rPr>
          <w:rFonts w:ascii="Times New Roman" w:hAnsi="Times New Roman" w:cs="Times New Roman"/>
          <w:b/>
          <w:bCs/>
          <w:color w:val="4F81BD" w:themeColor="accent1"/>
          <w:sz w:val="24"/>
          <w:szCs w:val="24"/>
        </w:rPr>
      </w:pPr>
    </w:p>
    <w:p w14:paraId="28974460" w14:textId="66B869D8" w:rsidR="003B77A2" w:rsidRPr="00564143" w:rsidRDefault="003B77A2" w:rsidP="00CD605A">
      <w:pPr>
        <w:ind w:firstLine="720"/>
        <w:rPr>
          <w:rFonts w:ascii="Times New Roman" w:hAnsi="Times New Roman" w:cs="Times New Roman"/>
          <w:b/>
          <w:bCs/>
          <w:color w:val="4F81BD" w:themeColor="accent1"/>
          <w:sz w:val="24"/>
          <w:szCs w:val="24"/>
        </w:rPr>
      </w:pPr>
      <w:r w:rsidRPr="00564143">
        <w:rPr>
          <w:rFonts w:ascii="Times New Roman" w:hAnsi="Times New Roman" w:cs="Times New Roman"/>
          <w:b/>
          <w:bCs/>
          <w:color w:val="4F81BD" w:themeColor="accent1"/>
          <w:sz w:val="24"/>
          <w:szCs w:val="24"/>
        </w:rPr>
        <w:t>2.</w:t>
      </w:r>
      <w:r>
        <w:rPr>
          <w:rFonts w:ascii="Times New Roman" w:hAnsi="Times New Roman" w:cs="Times New Roman"/>
          <w:b/>
          <w:bCs/>
          <w:color w:val="4F81BD" w:themeColor="accent1"/>
          <w:sz w:val="24"/>
          <w:szCs w:val="24"/>
        </w:rPr>
        <w:t>2</w:t>
      </w:r>
      <w:r w:rsidRPr="00564143">
        <w:rPr>
          <w:rFonts w:ascii="Times New Roman" w:hAnsi="Times New Roman" w:cs="Times New Roman"/>
          <w:b/>
          <w:bCs/>
          <w:color w:val="4F81BD" w:themeColor="accent1"/>
          <w:sz w:val="24"/>
          <w:szCs w:val="24"/>
        </w:rPr>
        <w:t xml:space="preserve"> </w:t>
      </w:r>
      <w:r w:rsidR="000A2FA5">
        <w:rPr>
          <w:rFonts w:ascii="Times New Roman" w:hAnsi="Times New Roman" w:cs="Times New Roman"/>
          <w:b/>
          <w:bCs/>
          <w:color w:val="4F81BD" w:themeColor="accent1"/>
          <w:sz w:val="24"/>
          <w:szCs w:val="24"/>
        </w:rPr>
        <w:t>User</w:t>
      </w:r>
      <w:r>
        <w:rPr>
          <w:rFonts w:ascii="Times New Roman" w:hAnsi="Times New Roman" w:cs="Times New Roman"/>
          <w:b/>
          <w:bCs/>
          <w:color w:val="4F81BD" w:themeColor="accent1"/>
          <w:sz w:val="24"/>
          <w:szCs w:val="24"/>
        </w:rPr>
        <w:t xml:space="preserve"> </w:t>
      </w:r>
      <w:r w:rsidRPr="00564143">
        <w:rPr>
          <w:rFonts w:ascii="Times New Roman" w:hAnsi="Times New Roman" w:cs="Times New Roman"/>
          <w:b/>
          <w:bCs/>
          <w:color w:val="4F81BD" w:themeColor="accent1"/>
          <w:sz w:val="24"/>
          <w:szCs w:val="24"/>
        </w:rPr>
        <w:t>Use Case Diagram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713"/>
        <w:gridCol w:w="4756"/>
      </w:tblGrid>
      <w:tr w:rsidR="003B77A2" w:rsidRPr="00564143" w14:paraId="27C5AD6A" w14:textId="77777777" w:rsidTr="008552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26E5D9" w14:textId="77777777" w:rsidR="003B77A2" w:rsidRPr="00564143" w:rsidRDefault="003B77A2" w:rsidP="008552A6">
            <w:pPr>
              <w:spacing w:after="200" w:line="276" w:lineRule="auto"/>
              <w:rPr>
                <w:rFonts w:ascii="Times New Roman" w:hAnsi="Times New Roman" w:cs="Times New Roman"/>
              </w:rPr>
            </w:pPr>
            <w:r w:rsidRPr="00564143">
              <w:rPr>
                <w:rFonts w:ascii="Times New Roman" w:hAnsi="Times New Roman" w:cs="Times New Roman"/>
              </w:rPr>
              <w:t>Actor</w:t>
            </w:r>
          </w:p>
        </w:tc>
        <w:tc>
          <w:tcPr>
            <w:tcW w:w="0" w:type="auto"/>
            <w:hideMark/>
          </w:tcPr>
          <w:p w14:paraId="454CA0E8" w14:textId="77777777" w:rsidR="003B77A2" w:rsidRPr="00564143" w:rsidRDefault="003B77A2" w:rsidP="008552A6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64143">
              <w:rPr>
                <w:rFonts w:ascii="Times New Roman" w:hAnsi="Times New Roman" w:cs="Times New Roman"/>
              </w:rPr>
              <w:t>Description</w:t>
            </w:r>
          </w:p>
        </w:tc>
      </w:tr>
      <w:tr w:rsidR="003B77A2" w:rsidRPr="00564143" w14:paraId="61A54CFD" w14:textId="77777777" w:rsidTr="008552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9A79C5" w14:textId="3AD90D40" w:rsidR="003B77A2" w:rsidRPr="00564143" w:rsidRDefault="003B77A2" w:rsidP="008552A6">
            <w:pPr>
              <w:spacing w:after="200" w:line="276" w:lineRule="auto"/>
              <w:rPr>
                <w:rFonts w:ascii="Times New Roman" w:hAnsi="Times New Roman" w:cs="Times New Roman"/>
              </w:rPr>
            </w:pPr>
            <w:r w:rsidRPr="00564143">
              <w:rPr>
                <w:rFonts w:ascii="Times New Roman" w:hAnsi="Times New Roman" w:cs="Times New Roman"/>
              </w:rPr>
              <w:t xml:space="preserve">New </w:t>
            </w:r>
            <w:r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0" w:type="auto"/>
            <w:hideMark/>
          </w:tcPr>
          <w:p w14:paraId="723E7898" w14:textId="50110922" w:rsidR="003B77A2" w:rsidRPr="00564143" w:rsidRDefault="003B77A2" w:rsidP="008552A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64143">
              <w:rPr>
                <w:rFonts w:ascii="Times New Roman" w:hAnsi="Times New Roman" w:cs="Times New Roman"/>
              </w:rPr>
              <w:t xml:space="preserve">A person registering as </w:t>
            </w:r>
            <w:r w:rsidR="000A2FA5">
              <w:rPr>
                <w:rFonts w:ascii="Times New Roman" w:hAnsi="Times New Roman" w:cs="Times New Roman"/>
              </w:rPr>
              <w:t>User.</w:t>
            </w:r>
          </w:p>
        </w:tc>
      </w:tr>
      <w:tr w:rsidR="003B77A2" w:rsidRPr="00564143" w14:paraId="69E9D0B8" w14:textId="77777777" w:rsidTr="008552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8763CC" w14:textId="3F3ADAC2" w:rsidR="003B77A2" w:rsidRPr="00564143" w:rsidRDefault="003B77A2" w:rsidP="008552A6">
            <w:pPr>
              <w:spacing w:after="200" w:line="276" w:lineRule="auto"/>
              <w:rPr>
                <w:rFonts w:ascii="Times New Roman" w:hAnsi="Times New Roman" w:cs="Times New Roman"/>
              </w:rPr>
            </w:pPr>
            <w:r w:rsidRPr="00564143">
              <w:rPr>
                <w:rFonts w:ascii="Times New Roman" w:hAnsi="Times New Roman" w:cs="Times New Roman"/>
              </w:rPr>
              <w:t xml:space="preserve">Registered </w:t>
            </w:r>
            <w:r w:rsidR="000A2FA5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0" w:type="auto"/>
            <w:hideMark/>
          </w:tcPr>
          <w:p w14:paraId="6E0C5370" w14:textId="5A743756" w:rsidR="003B77A2" w:rsidRPr="00564143" w:rsidRDefault="003B77A2" w:rsidP="008552A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64143">
              <w:rPr>
                <w:rFonts w:ascii="Times New Roman" w:hAnsi="Times New Roman" w:cs="Times New Roman"/>
              </w:rPr>
              <w:t>A</w:t>
            </w:r>
            <w:r w:rsidR="000A2FA5">
              <w:rPr>
                <w:rFonts w:ascii="Times New Roman" w:hAnsi="Times New Roman" w:cs="Times New Roman"/>
              </w:rPr>
              <w:t xml:space="preserve"> User</w:t>
            </w:r>
            <w:r w:rsidRPr="00564143">
              <w:rPr>
                <w:rFonts w:ascii="Times New Roman" w:hAnsi="Times New Roman" w:cs="Times New Roman"/>
              </w:rPr>
              <w:t xml:space="preserve"> with an existing account who </w:t>
            </w:r>
            <w:r w:rsidR="000A2FA5">
              <w:rPr>
                <w:rFonts w:ascii="Times New Roman" w:hAnsi="Times New Roman" w:cs="Times New Roman"/>
              </w:rPr>
              <w:t>takes</w:t>
            </w:r>
            <w:r w:rsidRPr="00564143">
              <w:rPr>
                <w:rFonts w:ascii="Times New Roman" w:hAnsi="Times New Roman" w:cs="Times New Roman"/>
              </w:rPr>
              <w:t xml:space="preserve"> quizzes.</w:t>
            </w:r>
          </w:p>
        </w:tc>
      </w:tr>
    </w:tbl>
    <w:p w14:paraId="36E62495" w14:textId="24B2DCDE" w:rsidR="003B77A2" w:rsidRDefault="000A2FA5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CCFE7B8" wp14:editId="552A79B3">
            <wp:extent cx="5486400" cy="4504690"/>
            <wp:effectExtent l="0" t="0" r="0" b="0"/>
            <wp:docPr id="16384589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458967" name="Picture 163845896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0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35883" w14:textId="77777777" w:rsidR="003B77A2" w:rsidRPr="003B77A2" w:rsidRDefault="003B77A2" w:rsidP="003B77A2"/>
    <w:p w14:paraId="3C723C02" w14:textId="46A80575" w:rsidR="00C15730" w:rsidRPr="00564143" w:rsidRDefault="00EF17FA">
      <w:pPr>
        <w:pStyle w:val="Heading1"/>
        <w:rPr>
          <w:rFonts w:ascii="Times New Roman" w:hAnsi="Times New Roman" w:cs="Times New Roman"/>
        </w:rPr>
      </w:pPr>
      <w:r w:rsidRPr="00564143">
        <w:rPr>
          <w:rFonts w:ascii="Times New Roman" w:hAnsi="Times New Roman" w:cs="Times New Roman"/>
        </w:rPr>
        <w:t>3. Overall Description</w:t>
      </w:r>
    </w:p>
    <w:p w14:paraId="0574DE91" w14:textId="78603A21" w:rsidR="00C15730" w:rsidRPr="00564143" w:rsidRDefault="00EF17FA">
      <w:pPr>
        <w:pStyle w:val="Heading2"/>
        <w:rPr>
          <w:rFonts w:ascii="Times New Roman" w:hAnsi="Times New Roman" w:cs="Times New Roman"/>
        </w:rPr>
      </w:pPr>
      <w:r w:rsidRPr="00564143">
        <w:rPr>
          <w:rFonts w:ascii="Times New Roman" w:hAnsi="Times New Roman" w:cs="Times New Roman"/>
        </w:rPr>
        <w:t>3.1 Product Perspective</w:t>
      </w:r>
    </w:p>
    <w:p w14:paraId="6F8B0457" w14:textId="77777777" w:rsidR="00C15730" w:rsidRPr="00564143" w:rsidRDefault="00000000">
      <w:pPr>
        <w:rPr>
          <w:rFonts w:ascii="Times New Roman" w:hAnsi="Times New Roman" w:cs="Times New Roman"/>
        </w:rPr>
      </w:pPr>
      <w:r w:rsidRPr="00564143">
        <w:rPr>
          <w:rFonts w:ascii="Times New Roman" w:hAnsi="Times New Roman" w:cs="Times New Roman"/>
        </w:rPr>
        <w:t>The platform will be a standalone web application accessible via browsers. It is designed for educational institutions, online learning platforms, and organizations conducting assessments.</w:t>
      </w:r>
    </w:p>
    <w:p w14:paraId="43326921" w14:textId="6C639A4F" w:rsidR="00C15730" w:rsidRPr="00564143" w:rsidRDefault="00EF17FA">
      <w:pPr>
        <w:pStyle w:val="Heading2"/>
        <w:rPr>
          <w:rFonts w:ascii="Times New Roman" w:hAnsi="Times New Roman" w:cs="Times New Roman"/>
        </w:rPr>
      </w:pPr>
      <w:r w:rsidRPr="00564143">
        <w:rPr>
          <w:rFonts w:ascii="Times New Roman" w:hAnsi="Times New Roman" w:cs="Times New Roman"/>
        </w:rPr>
        <w:t>3.2 Product Features</w:t>
      </w:r>
    </w:p>
    <w:p w14:paraId="7FF7E3A3" w14:textId="2FE410C6" w:rsidR="00C15730" w:rsidRPr="00564143" w:rsidRDefault="00000000">
      <w:pPr>
        <w:rPr>
          <w:rFonts w:ascii="Times New Roman" w:hAnsi="Times New Roman" w:cs="Times New Roman"/>
        </w:rPr>
      </w:pPr>
      <w:r w:rsidRPr="00564143">
        <w:rPr>
          <w:rFonts w:ascii="Times New Roman" w:hAnsi="Times New Roman" w:cs="Times New Roman"/>
        </w:rPr>
        <w:t>- Educators can:</w:t>
      </w:r>
      <w:r w:rsidRPr="00564143">
        <w:rPr>
          <w:rFonts w:ascii="Times New Roman" w:hAnsi="Times New Roman" w:cs="Times New Roman"/>
        </w:rPr>
        <w:br/>
        <w:t xml:space="preserve">  - Create, edit, and manage question banks.</w:t>
      </w:r>
      <w:r w:rsidRPr="00564143">
        <w:rPr>
          <w:rFonts w:ascii="Times New Roman" w:hAnsi="Times New Roman" w:cs="Times New Roman"/>
        </w:rPr>
        <w:br/>
        <w:t xml:space="preserve">  - Configure quiz settings (duration, pass criteria).</w:t>
      </w:r>
      <w:r w:rsidRPr="00564143">
        <w:rPr>
          <w:rFonts w:ascii="Times New Roman" w:hAnsi="Times New Roman" w:cs="Times New Roman"/>
        </w:rPr>
        <w:br/>
        <w:t xml:space="preserve">  - View and download performance reports.</w:t>
      </w:r>
      <w:r w:rsidRPr="00564143">
        <w:rPr>
          <w:rFonts w:ascii="Times New Roman" w:hAnsi="Times New Roman" w:cs="Times New Roman"/>
        </w:rPr>
        <w:br/>
        <w:t>- Students can:</w:t>
      </w:r>
      <w:r w:rsidRPr="00564143">
        <w:rPr>
          <w:rFonts w:ascii="Times New Roman" w:hAnsi="Times New Roman" w:cs="Times New Roman"/>
        </w:rPr>
        <w:br/>
        <w:t xml:space="preserve">  - Attempt quizzes with a timer.</w:t>
      </w:r>
      <w:r w:rsidRPr="00564143">
        <w:rPr>
          <w:rFonts w:ascii="Times New Roman" w:hAnsi="Times New Roman" w:cs="Times New Roman"/>
        </w:rPr>
        <w:br/>
        <w:t xml:space="preserve">  - View immediate feedback and scores.</w:t>
      </w:r>
      <w:r w:rsidRPr="00564143">
        <w:rPr>
          <w:rFonts w:ascii="Times New Roman" w:hAnsi="Times New Roman" w:cs="Times New Roman"/>
        </w:rPr>
        <w:br/>
        <w:t>- The system supports secure authentication, quiz generation, and data storage in MySQL.</w:t>
      </w:r>
    </w:p>
    <w:p w14:paraId="63E4DD72" w14:textId="2B8BBB7E" w:rsidR="00C15730" w:rsidRPr="00564143" w:rsidRDefault="00EF17FA">
      <w:pPr>
        <w:pStyle w:val="Heading2"/>
        <w:rPr>
          <w:rFonts w:ascii="Times New Roman" w:hAnsi="Times New Roman" w:cs="Times New Roman"/>
        </w:rPr>
      </w:pPr>
      <w:r w:rsidRPr="00564143">
        <w:rPr>
          <w:rFonts w:ascii="Times New Roman" w:hAnsi="Times New Roman" w:cs="Times New Roman"/>
        </w:rPr>
        <w:lastRenderedPageBreak/>
        <w:t>3.3 User Classes and Characteristics</w:t>
      </w:r>
    </w:p>
    <w:p w14:paraId="5E105AB8" w14:textId="77777777" w:rsidR="00C15730" w:rsidRPr="00564143" w:rsidRDefault="00000000">
      <w:pPr>
        <w:rPr>
          <w:rFonts w:ascii="Times New Roman" w:hAnsi="Times New Roman" w:cs="Times New Roman"/>
        </w:rPr>
      </w:pPr>
      <w:r w:rsidRPr="00564143">
        <w:rPr>
          <w:rFonts w:ascii="Times New Roman" w:hAnsi="Times New Roman" w:cs="Times New Roman"/>
        </w:rPr>
        <w:t>- Educators: Technically proficient users who manage quizzes.</w:t>
      </w:r>
      <w:r w:rsidRPr="00564143">
        <w:rPr>
          <w:rFonts w:ascii="Times New Roman" w:hAnsi="Times New Roman" w:cs="Times New Roman"/>
        </w:rPr>
        <w:br/>
        <w:t>- Students: End-users who take quizzes; require a user-friendly interface.</w:t>
      </w:r>
    </w:p>
    <w:p w14:paraId="34752BCC" w14:textId="07215E04" w:rsidR="00C15730" w:rsidRPr="00564143" w:rsidRDefault="00EF17FA">
      <w:pPr>
        <w:pStyle w:val="Heading2"/>
        <w:rPr>
          <w:rFonts w:ascii="Times New Roman" w:hAnsi="Times New Roman" w:cs="Times New Roman"/>
        </w:rPr>
      </w:pPr>
      <w:r w:rsidRPr="00564143">
        <w:rPr>
          <w:rFonts w:ascii="Times New Roman" w:hAnsi="Times New Roman" w:cs="Times New Roman"/>
        </w:rPr>
        <w:t>3.4 Operating Environment</w:t>
      </w:r>
    </w:p>
    <w:p w14:paraId="0E1DFA9E" w14:textId="77777777" w:rsidR="00C15730" w:rsidRPr="00564143" w:rsidRDefault="00000000">
      <w:pPr>
        <w:rPr>
          <w:rFonts w:ascii="Times New Roman" w:hAnsi="Times New Roman" w:cs="Times New Roman"/>
        </w:rPr>
      </w:pPr>
      <w:r w:rsidRPr="00564143">
        <w:rPr>
          <w:rFonts w:ascii="Times New Roman" w:hAnsi="Times New Roman" w:cs="Times New Roman"/>
        </w:rPr>
        <w:t>The platform will use:</w:t>
      </w:r>
      <w:r w:rsidRPr="00564143">
        <w:rPr>
          <w:rFonts w:ascii="Times New Roman" w:hAnsi="Times New Roman" w:cs="Times New Roman"/>
        </w:rPr>
        <w:br/>
        <w:t>- Front-End Technologies: Java, HTML, CSS, JavaScript.</w:t>
      </w:r>
      <w:r w:rsidRPr="00564143">
        <w:rPr>
          <w:rFonts w:ascii="Times New Roman" w:hAnsi="Times New Roman" w:cs="Times New Roman"/>
        </w:rPr>
        <w:br/>
        <w:t>- Back-End Framework: Spring Boot.</w:t>
      </w:r>
      <w:r w:rsidRPr="00564143">
        <w:rPr>
          <w:rFonts w:ascii="Times New Roman" w:hAnsi="Times New Roman" w:cs="Times New Roman"/>
        </w:rPr>
        <w:br/>
        <w:t>- Database: MySQL.</w:t>
      </w:r>
      <w:r w:rsidRPr="00564143">
        <w:rPr>
          <w:rFonts w:ascii="Times New Roman" w:hAnsi="Times New Roman" w:cs="Times New Roman"/>
        </w:rPr>
        <w:br/>
        <w:t>- Deployment: Web server (e.g., Apache Tomcat).</w:t>
      </w:r>
    </w:p>
    <w:p w14:paraId="2F243A25" w14:textId="47B4B150" w:rsidR="00C15730" w:rsidRPr="00564143" w:rsidRDefault="00EF17FA">
      <w:pPr>
        <w:pStyle w:val="Heading2"/>
        <w:rPr>
          <w:rFonts w:ascii="Times New Roman" w:hAnsi="Times New Roman" w:cs="Times New Roman"/>
        </w:rPr>
      </w:pPr>
      <w:r w:rsidRPr="00564143">
        <w:rPr>
          <w:rFonts w:ascii="Times New Roman" w:hAnsi="Times New Roman" w:cs="Times New Roman"/>
        </w:rPr>
        <w:t>3.5 Design and Implementation Constraints</w:t>
      </w:r>
    </w:p>
    <w:p w14:paraId="1BD76081" w14:textId="2E651097" w:rsidR="00C15730" w:rsidRPr="00564143" w:rsidRDefault="00000000">
      <w:pPr>
        <w:rPr>
          <w:rFonts w:ascii="Times New Roman" w:hAnsi="Times New Roman" w:cs="Times New Roman"/>
        </w:rPr>
      </w:pPr>
      <w:r w:rsidRPr="00FE3D3D">
        <w:rPr>
          <w:rFonts w:ascii="Times New Roman" w:hAnsi="Times New Roman" w:cs="Times New Roman"/>
          <w:sz w:val="6"/>
          <w:szCs w:val="6"/>
        </w:rPr>
        <w:br/>
      </w:r>
      <w:r w:rsidRPr="00564143">
        <w:rPr>
          <w:rFonts w:ascii="Times New Roman" w:hAnsi="Times New Roman" w:cs="Times New Roman"/>
        </w:rPr>
        <w:t xml:space="preserve">- The platform </w:t>
      </w:r>
      <w:r w:rsidR="002B624F">
        <w:rPr>
          <w:rFonts w:ascii="Times New Roman" w:hAnsi="Times New Roman" w:cs="Times New Roman"/>
        </w:rPr>
        <w:t>can</w:t>
      </w:r>
      <w:r w:rsidRPr="00564143">
        <w:rPr>
          <w:rFonts w:ascii="Times New Roman" w:hAnsi="Times New Roman" w:cs="Times New Roman"/>
        </w:rPr>
        <w:t xml:space="preserve"> handle at least 50 concurrent users.</w:t>
      </w:r>
      <w:r w:rsidRPr="00564143">
        <w:rPr>
          <w:rFonts w:ascii="Times New Roman" w:hAnsi="Times New Roman" w:cs="Times New Roman"/>
        </w:rPr>
        <w:br/>
        <w:t>- Data integrity must be maintained during quiz generation.</w:t>
      </w:r>
    </w:p>
    <w:p w14:paraId="309DFE25" w14:textId="63C1DAE4" w:rsidR="00C15730" w:rsidRPr="00564143" w:rsidRDefault="00EF17FA">
      <w:pPr>
        <w:pStyle w:val="Heading2"/>
        <w:rPr>
          <w:rFonts w:ascii="Times New Roman" w:hAnsi="Times New Roman" w:cs="Times New Roman"/>
        </w:rPr>
      </w:pPr>
      <w:r w:rsidRPr="00564143">
        <w:rPr>
          <w:rFonts w:ascii="Times New Roman" w:hAnsi="Times New Roman" w:cs="Times New Roman"/>
        </w:rPr>
        <w:t>3.6 Assumptions and Dependencies</w:t>
      </w:r>
    </w:p>
    <w:p w14:paraId="382B9DA5" w14:textId="77777777" w:rsidR="00C15730" w:rsidRPr="00564143" w:rsidRDefault="00000000">
      <w:pPr>
        <w:rPr>
          <w:rFonts w:ascii="Times New Roman" w:hAnsi="Times New Roman" w:cs="Times New Roman"/>
        </w:rPr>
      </w:pPr>
      <w:r w:rsidRPr="00564143">
        <w:rPr>
          <w:rFonts w:ascii="Times New Roman" w:hAnsi="Times New Roman" w:cs="Times New Roman"/>
        </w:rPr>
        <w:t>- Users will have access to devices with a modern web browser.</w:t>
      </w:r>
      <w:r w:rsidRPr="00564143">
        <w:rPr>
          <w:rFonts w:ascii="Times New Roman" w:hAnsi="Times New Roman" w:cs="Times New Roman"/>
        </w:rPr>
        <w:br/>
        <w:t>- MySQL database is configured and operational.</w:t>
      </w:r>
    </w:p>
    <w:p w14:paraId="7C4B925D" w14:textId="11E41727" w:rsidR="00C15730" w:rsidRPr="00564143" w:rsidRDefault="00EF17FA">
      <w:pPr>
        <w:pStyle w:val="Heading1"/>
        <w:rPr>
          <w:rFonts w:ascii="Times New Roman" w:hAnsi="Times New Roman" w:cs="Times New Roman"/>
        </w:rPr>
      </w:pPr>
      <w:r w:rsidRPr="00564143">
        <w:rPr>
          <w:rFonts w:ascii="Times New Roman" w:hAnsi="Times New Roman" w:cs="Times New Roman"/>
        </w:rPr>
        <w:t>4. Specific Requirements</w:t>
      </w:r>
    </w:p>
    <w:p w14:paraId="7A3AE84D" w14:textId="4B391DC0" w:rsidR="00C15730" w:rsidRPr="00564143" w:rsidRDefault="00EF17FA">
      <w:pPr>
        <w:pStyle w:val="Heading2"/>
        <w:rPr>
          <w:rFonts w:ascii="Times New Roman" w:hAnsi="Times New Roman" w:cs="Times New Roman"/>
        </w:rPr>
      </w:pPr>
      <w:r w:rsidRPr="00564143">
        <w:rPr>
          <w:rFonts w:ascii="Times New Roman" w:hAnsi="Times New Roman" w:cs="Times New Roman"/>
        </w:rPr>
        <w:t>4.1 Functional Requirements</w:t>
      </w:r>
    </w:p>
    <w:p w14:paraId="40EECF2E" w14:textId="36F1D126" w:rsidR="00C15730" w:rsidRPr="00564143" w:rsidRDefault="00000000">
      <w:pPr>
        <w:rPr>
          <w:rFonts w:ascii="Times New Roman" w:hAnsi="Times New Roman" w:cs="Times New Roman"/>
        </w:rPr>
      </w:pPr>
      <w:r w:rsidRPr="00564143">
        <w:rPr>
          <w:rFonts w:ascii="Times New Roman" w:hAnsi="Times New Roman" w:cs="Times New Roman"/>
        </w:rPr>
        <w:t>- User Management:</w:t>
      </w:r>
      <w:r w:rsidRPr="00564143">
        <w:rPr>
          <w:rFonts w:ascii="Times New Roman" w:hAnsi="Times New Roman" w:cs="Times New Roman"/>
        </w:rPr>
        <w:br/>
        <w:t xml:space="preserve">  - Secure login and registration for educators and students.</w:t>
      </w:r>
      <w:r w:rsidRPr="00564143">
        <w:rPr>
          <w:rFonts w:ascii="Times New Roman" w:hAnsi="Times New Roman" w:cs="Times New Roman"/>
        </w:rPr>
        <w:br/>
        <w:t xml:space="preserve">  - Password recovery functionality.</w:t>
      </w:r>
      <w:r w:rsidRPr="00564143">
        <w:rPr>
          <w:rFonts w:ascii="Times New Roman" w:hAnsi="Times New Roman" w:cs="Times New Roman"/>
        </w:rPr>
        <w:br/>
        <w:t>- Quiz Management:</w:t>
      </w:r>
      <w:r w:rsidRPr="00564143">
        <w:rPr>
          <w:rFonts w:ascii="Times New Roman" w:hAnsi="Times New Roman" w:cs="Times New Roman"/>
        </w:rPr>
        <w:br/>
        <w:t xml:space="preserve">  - Create, edit, and delete quizzes.</w:t>
      </w:r>
      <w:r w:rsidRPr="00564143">
        <w:rPr>
          <w:rFonts w:ascii="Times New Roman" w:hAnsi="Times New Roman" w:cs="Times New Roman"/>
        </w:rPr>
        <w:br/>
        <w:t xml:space="preserve">  - Tag questions by difficulty or category.</w:t>
      </w:r>
      <w:r w:rsidRPr="00564143">
        <w:rPr>
          <w:rFonts w:ascii="Times New Roman" w:hAnsi="Times New Roman" w:cs="Times New Roman"/>
        </w:rPr>
        <w:br/>
        <w:t xml:space="preserve">  - Generate random quizzes based on selected tags or categories.</w:t>
      </w:r>
      <w:r w:rsidRPr="00564143">
        <w:rPr>
          <w:rFonts w:ascii="Times New Roman" w:hAnsi="Times New Roman" w:cs="Times New Roman"/>
        </w:rPr>
        <w:br/>
        <w:t>- Question Bank:</w:t>
      </w:r>
      <w:r w:rsidRPr="00564143">
        <w:rPr>
          <w:rFonts w:ascii="Times New Roman" w:hAnsi="Times New Roman" w:cs="Times New Roman"/>
        </w:rPr>
        <w:br/>
        <w:t xml:space="preserve">  - Upload bulk questions via CSV.</w:t>
      </w:r>
      <w:r w:rsidRPr="00564143">
        <w:rPr>
          <w:rFonts w:ascii="Times New Roman" w:hAnsi="Times New Roman" w:cs="Times New Roman"/>
        </w:rPr>
        <w:br/>
        <w:t xml:space="preserve">  - Support multiple-choice.</w:t>
      </w:r>
      <w:r w:rsidRPr="00564143">
        <w:rPr>
          <w:rFonts w:ascii="Times New Roman" w:hAnsi="Times New Roman" w:cs="Times New Roman"/>
        </w:rPr>
        <w:br/>
        <w:t>- Quiz Taking:</w:t>
      </w:r>
      <w:r w:rsidRPr="00564143">
        <w:rPr>
          <w:rFonts w:ascii="Times New Roman" w:hAnsi="Times New Roman" w:cs="Times New Roman"/>
        </w:rPr>
        <w:br/>
        <w:t xml:space="preserve">  - Countdown timer for quizzes.</w:t>
      </w:r>
      <w:r w:rsidRPr="00564143">
        <w:rPr>
          <w:rFonts w:ascii="Times New Roman" w:hAnsi="Times New Roman" w:cs="Times New Roman"/>
        </w:rPr>
        <w:br/>
        <w:t xml:space="preserve">  - Automatic submission upon timer expiration.</w:t>
      </w:r>
      <w:r w:rsidRPr="00564143">
        <w:rPr>
          <w:rFonts w:ascii="Times New Roman" w:hAnsi="Times New Roman" w:cs="Times New Roman"/>
        </w:rPr>
        <w:br/>
        <w:t>- Scoring and Feedback:</w:t>
      </w:r>
      <w:r w:rsidRPr="00564143">
        <w:rPr>
          <w:rFonts w:ascii="Times New Roman" w:hAnsi="Times New Roman" w:cs="Times New Roman"/>
        </w:rPr>
        <w:br/>
        <w:t xml:space="preserve">  - Immediate feedback for objective questions.</w:t>
      </w:r>
      <w:r w:rsidRPr="00564143">
        <w:rPr>
          <w:rFonts w:ascii="Times New Roman" w:hAnsi="Times New Roman" w:cs="Times New Roman"/>
        </w:rPr>
        <w:br/>
        <w:t xml:space="preserve">  - Manual grading for subjective questions by educators.</w:t>
      </w:r>
      <w:r w:rsidRPr="00564143">
        <w:rPr>
          <w:rFonts w:ascii="Times New Roman" w:hAnsi="Times New Roman" w:cs="Times New Roman"/>
        </w:rPr>
        <w:br/>
        <w:t>- Reports and Analytics:</w:t>
      </w:r>
      <w:r w:rsidRPr="00564143">
        <w:rPr>
          <w:rFonts w:ascii="Times New Roman" w:hAnsi="Times New Roman" w:cs="Times New Roman"/>
        </w:rPr>
        <w:br/>
        <w:t xml:space="preserve">  - Generate performance reports by student, quiz, or category.</w:t>
      </w:r>
      <w:r w:rsidRPr="00564143">
        <w:rPr>
          <w:rFonts w:ascii="Times New Roman" w:hAnsi="Times New Roman" w:cs="Times New Roman"/>
        </w:rPr>
        <w:br/>
        <w:t xml:space="preserve">  - Download reports in CSV or PDF formats.</w:t>
      </w:r>
    </w:p>
    <w:p w14:paraId="248EDF45" w14:textId="06955E14" w:rsidR="00C15730" w:rsidRPr="00564143" w:rsidRDefault="00EF17FA">
      <w:pPr>
        <w:pStyle w:val="Heading2"/>
        <w:rPr>
          <w:rFonts w:ascii="Times New Roman" w:hAnsi="Times New Roman" w:cs="Times New Roman"/>
        </w:rPr>
      </w:pPr>
      <w:r w:rsidRPr="00564143">
        <w:rPr>
          <w:rFonts w:ascii="Times New Roman" w:hAnsi="Times New Roman" w:cs="Times New Roman"/>
        </w:rPr>
        <w:lastRenderedPageBreak/>
        <w:t>4.2 Non-Functional Requirements</w:t>
      </w:r>
    </w:p>
    <w:p w14:paraId="18181F74" w14:textId="5C88FE01" w:rsidR="00C15730" w:rsidRPr="00564143" w:rsidRDefault="00000000">
      <w:pPr>
        <w:rPr>
          <w:rFonts w:ascii="Times New Roman" w:hAnsi="Times New Roman" w:cs="Times New Roman"/>
        </w:rPr>
      </w:pPr>
      <w:r w:rsidRPr="00564143">
        <w:rPr>
          <w:rFonts w:ascii="Times New Roman" w:hAnsi="Times New Roman" w:cs="Times New Roman"/>
        </w:rPr>
        <w:t xml:space="preserve">- Performance: The platform </w:t>
      </w:r>
      <w:r w:rsidR="00A15B0E">
        <w:rPr>
          <w:rFonts w:ascii="Times New Roman" w:hAnsi="Times New Roman" w:cs="Times New Roman"/>
        </w:rPr>
        <w:t>can</w:t>
      </w:r>
      <w:r w:rsidRPr="00564143">
        <w:rPr>
          <w:rFonts w:ascii="Times New Roman" w:hAnsi="Times New Roman" w:cs="Times New Roman"/>
        </w:rPr>
        <w:t xml:space="preserve"> support 50 concurrent users with minimal latency.</w:t>
      </w:r>
      <w:r w:rsidRPr="00564143">
        <w:rPr>
          <w:rFonts w:ascii="Times New Roman" w:hAnsi="Times New Roman" w:cs="Times New Roman"/>
        </w:rPr>
        <w:br/>
        <w:t>- Usability: The interface should be intuitive for educators and students.</w:t>
      </w:r>
      <w:r w:rsidRPr="00564143">
        <w:rPr>
          <w:rFonts w:ascii="Times New Roman" w:hAnsi="Times New Roman" w:cs="Times New Roman"/>
        </w:rPr>
        <w:br/>
        <w:t>- Scalability: The system should allow future integration with mobile applications.</w:t>
      </w:r>
      <w:r w:rsidR="00FE3D3D" w:rsidRPr="00564143">
        <w:rPr>
          <w:rFonts w:ascii="Times New Roman" w:hAnsi="Times New Roman" w:cs="Times New Roman"/>
        </w:rPr>
        <w:t xml:space="preserve"> </w:t>
      </w:r>
      <w:r w:rsidRPr="00564143">
        <w:rPr>
          <w:rFonts w:ascii="Times New Roman" w:hAnsi="Times New Roman" w:cs="Times New Roman"/>
        </w:rPr>
        <w:br/>
        <w:t>- Availability: The platform must have 99.9% uptime.</w:t>
      </w:r>
    </w:p>
    <w:p w14:paraId="707B6042" w14:textId="5A00EB28" w:rsidR="00C15730" w:rsidRPr="00564143" w:rsidRDefault="00EF17FA">
      <w:pPr>
        <w:pStyle w:val="Heading2"/>
        <w:rPr>
          <w:rFonts w:ascii="Times New Roman" w:hAnsi="Times New Roman" w:cs="Times New Roman"/>
        </w:rPr>
      </w:pPr>
      <w:r w:rsidRPr="00564143">
        <w:rPr>
          <w:rFonts w:ascii="Times New Roman" w:hAnsi="Times New Roman" w:cs="Times New Roman"/>
        </w:rPr>
        <w:t>4.3 Database Requirements</w:t>
      </w:r>
    </w:p>
    <w:p w14:paraId="4828A9E1" w14:textId="77777777" w:rsidR="00C15730" w:rsidRPr="00564143" w:rsidRDefault="00000000">
      <w:pPr>
        <w:rPr>
          <w:rFonts w:ascii="Times New Roman" w:hAnsi="Times New Roman" w:cs="Times New Roman"/>
        </w:rPr>
      </w:pPr>
      <w:r w:rsidRPr="00564143">
        <w:rPr>
          <w:rFonts w:ascii="Times New Roman" w:hAnsi="Times New Roman" w:cs="Times New Roman"/>
        </w:rPr>
        <w:t>- Tables for users, questions, quizzes, quiz attempts, and reports.</w:t>
      </w:r>
      <w:r w:rsidRPr="00564143">
        <w:rPr>
          <w:rFonts w:ascii="Times New Roman" w:hAnsi="Times New Roman" w:cs="Times New Roman"/>
        </w:rPr>
        <w:br/>
        <w:t>- Efficient indexing to speed up queries.</w:t>
      </w:r>
    </w:p>
    <w:p w14:paraId="5B09F7C6" w14:textId="6CBEEC36" w:rsidR="00C15730" w:rsidRPr="00564143" w:rsidRDefault="00EF17FA">
      <w:pPr>
        <w:pStyle w:val="Heading2"/>
        <w:rPr>
          <w:rFonts w:ascii="Times New Roman" w:hAnsi="Times New Roman" w:cs="Times New Roman"/>
        </w:rPr>
      </w:pPr>
      <w:r w:rsidRPr="00564143">
        <w:rPr>
          <w:rFonts w:ascii="Times New Roman" w:hAnsi="Times New Roman" w:cs="Times New Roman"/>
        </w:rPr>
        <w:t>4.4 Interface Requirements</w:t>
      </w:r>
    </w:p>
    <w:p w14:paraId="28735B5F" w14:textId="77777777" w:rsidR="00C15730" w:rsidRPr="00564143" w:rsidRDefault="00000000">
      <w:pPr>
        <w:rPr>
          <w:rFonts w:ascii="Times New Roman" w:hAnsi="Times New Roman" w:cs="Times New Roman"/>
        </w:rPr>
      </w:pPr>
      <w:r w:rsidRPr="00564143">
        <w:rPr>
          <w:rFonts w:ascii="Times New Roman" w:hAnsi="Times New Roman" w:cs="Times New Roman"/>
        </w:rPr>
        <w:t>- User Interface: Responsive web pages for desktops, tablets, and mobile devices.</w:t>
      </w:r>
      <w:r w:rsidRPr="00564143">
        <w:rPr>
          <w:rFonts w:ascii="Times New Roman" w:hAnsi="Times New Roman" w:cs="Times New Roman"/>
        </w:rPr>
        <w:br/>
        <w:t>- API: RESTful APIs for backend services.</w:t>
      </w:r>
    </w:p>
    <w:p w14:paraId="6C850953" w14:textId="62A9713D" w:rsidR="00C15730" w:rsidRPr="00564143" w:rsidRDefault="00EF17FA">
      <w:pPr>
        <w:pStyle w:val="Heading1"/>
        <w:rPr>
          <w:rFonts w:ascii="Times New Roman" w:hAnsi="Times New Roman" w:cs="Times New Roman"/>
        </w:rPr>
      </w:pPr>
      <w:r w:rsidRPr="00564143">
        <w:rPr>
          <w:rFonts w:ascii="Times New Roman" w:hAnsi="Times New Roman" w:cs="Times New Roman"/>
        </w:rPr>
        <w:t>5. System Design</w:t>
      </w:r>
    </w:p>
    <w:p w14:paraId="46C3AFBC" w14:textId="14546F41" w:rsidR="00C15730" w:rsidRPr="00564143" w:rsidRDefault="00EF17FA">
      <w:pPr>
        <w:pStyle w:val="Heading2"/>
        <w:rPr>
          <w:rFonts w:ascii="Times New Roman" w:hAnsi="Times New Roman" w:cs="Times New Roman"/>
        </w:rPr>
      </w:pPr>
      <w:r w:rsidRPr="00564143">
        <w:rPr>
          <w:rFonts w:ascii="Times New Roman" w:hAnsi="Times New Roman" w:cs="Times New Roman"/>
        </w:rPr>
        <w:t>5.1 Architecture Diagram</w:t>
      </w:r>
    </w:p>
    <w:p w14:paraId="5C399F6E" w14:textId="77777777" w:rsidR="00C15730" w:rsidRPr="00564143" w:rsidRDefault="00000000">
      <w:pPr>
        <w:rPr>
          <w:rFonts w:ascii="Times New Roman" w:hAnsi="Times New Roman" w:cs="Times New Roman"/>
        </w:rPr>
      </w:pPr>
      <w:r w:rsidRPr="00564143">
        <w:rPr>
          <w:rFonts w:ascii="Times New Roman" w:hAnsi="Times New Roman" w:cs="Times New Roman"/>
        </w:rPr>
        <w:t>- Frontend: HTML, CSS, JavaScript for UI.</w:t>
      </w:r>
      <w:r w:rsidRPr="00564143">
        <w:rPr>
          <w:rFonts w:ascii="Times New Roman" w:hAnsi="Times New Roman" w:cs="Times New Roman"/>
        </w:rPr>
        <w:br/>
        <w:t>- Backend: Spring Boot handles business logic and REST APIs.</w:t>
      </w:r>
      <w:r w:rsidRPr="00564143">
        <w:rPr>
          <w:rFonts w:ascii="Times New Roman" w:hAnsi="Times New Roman" w:cs="Times New Roman"/>
        </w:rPr>
        <w:br/>
        <w:t>- Database: MySQL stores user, quiz, and performance data.</w:t>
      </w:r>
    </w:p>
    <w:p w14:paraId="29A61A86" w14:textId="631EE4D4" w:rsidR="00C15730" w:rsidRPr="00564143" w:rsidRDefault="00EF17FA">
      <w:pPr>
        <w:pStyle w:val="Heading2"/>
        <w:rPr>
          <w:rFonts w:ascii="Times New Roman" w:hAnsi="Times New Roman" w:cs="Times New Roman"/>
        </w:rPr>
      </w:pPr>
      <w:r w:rsidRPr="00564143">
        <w:rPr>
          <w:rFonts w:ascii="Times New Roman" w:hAnsi="Times New Roman" w:cs="Times New Roman"/>
        </w:rPr>
        <w:t>5.2 Flow Diagram</w:t>
      </w:r>
    </w:p>
    <w:p w14:paraId="64545F2B" w14:textId="77777777" w:rsidR="00C15730" w:rsidRPr="00564143" w:rsidRDefault="00000000">
      <w:pPr>
        <w:rPr>
          <w:rFonts w:ascii="Times New Roman" w:hAnsi="Times New Roman" w:cs="Times New Roman"/>
        </w:rPr>
      </w:pPr>
      <w:r w:rsidRPr="00564143">
        <w:rPr>
          <w:rFonts w:ascii="Times New Roman" w:hAnsi="Times New Roman" w:cs="Times New Roman"/>
        </w:rPr>
        <w:t>Educator Workflow: Login → Manage Question Bank → Create Quiz → Publish Quiz → View Reports.</w:t>
      </w:r>
      <w:r w:rsidRPr="00564143">
        <w:rPr>
          <w:rFonts w:ascii="Times New Roman" w:hAnsi="Times New Roman" w:cs="Times New Roman"/>
        </w:rPr>
        <w:br/>
        <w:t>Student Workflow: Login → Attempt Quiz → Submit Quiz → View Results.</w:t>
      </w:r>
    </w:p>
    <w:p w14:paraId="13D3E252" w14:textId="5B0103F9" w:rsidR="00C15730" w:rsidRPr="00564143" w:rsidRDefault="00EF17FA">
      <w:pPr>
        <w:pStyle w:val="Heading1"/>
        <w:rPr>
          <w:rFonts w:ascii="Times New Roman" w:hAnsi="Times New Roman" w:cs="Times New Roman"/>
        </w:rPr>
      </w:pPr>
      <w:r w:rsidRPr="00564143">
        <w:rPr>
          <w:rFonts w:ascii="Times New Roman" w:hAnsi="Times New Roman" w:cs="Times New Roman"/>
        </w:rPr>
        <w:t>6. Appendices</w:t>
      </w:r>
    </w:p>
    <w:p w14:paraId="429E1445" w14:textId="464768C6" w:rsidR="00C15730" w:rsidRPr="00564143" w:rsidRDefault="00000000">
      <w:pPr>
        <w:rPr>
          <w:rFonts w:ascii="Times New Roman" w:hAnsi="Times New Roman" w:cs="Times New Roman"/>
        </w:rPr>
      </w:pPr>
      <w:r w:rsidRPr="00564143">
        <w:rPr>
          <w:rFonts w:ascii="Times New Roman" w:hAnsi="Times New Roman" w:cs="Times New Roman"/>
        </w:rPr>
        <w:t>- Technology Stack: Java, Spring Boot, MySQL, HTML, CSS, JavaScript.</w:t>
      </w:r>
      <w:r w:rsidRPr="00564143">
        <w:rPr>
          <w:rFonts w:ascii="Times New Roman" w:hAnsi="Times New Roman" w:cs="Times New Roman"/>
        </w:rPr>
        <w:br/>
        <w:t xml:space="preserve">- Tools: </w:t>
      </w:r>
      <w:r w:rsidR="00DD265A">
        <w:rPr>
          <w:rFonts w:ascii="Times New Roman" w:hAnsi="Times New Roman" w:cs="Times New Roman"/>
        </w:rPr>
        <w:t>Eclipse</w:t>
      </w:r>
      <w:r w:rsidRPr="00564143">
        <w:rPr>
          <w:rFonts w:ascii="Times New Roman" w:hAnsi="Times New Roman" w:cs="Times New Roman"/>
        </w:rPr>
        <w:t>,</w:t>
      </w:r>
      <w:r w:rsidR="00DD265A">
        <w:rPr>
          <w:rFonts w:ascii="Times New Roman" w:hAnsi="Times New Roman" w:cs="Times New Roman"/>
        </w:rPr>
        <w:t xml:space="preserve"> Spring Tools Suite,</w:t>
      </w:r>
      <w:r w:rsidRPr="00564143">
        <w:rPr>
          <w:rFonts w:ascii="Times New Roman" w:hAnsi="Times New Roman" w:cs="Times New Roman"/>
        </w:rPr>
        <w:t xml:space="preserve"> MySQL Workbench, Postman.</w:t>
      </w:r>
      <w:r w:rsidRPr="00564143">
        <w:rPr>
          <w:rFonts w:ascii="Times New Roman" w:hAnsi="Times New Roman" w:cs="Times New Roman"/>
        </w:rPr>
        <w:br/>
        <w:t>- Standards: OWASP Security Guidelines, REST API conventions.</w:t>
      </w:r>
    </w:p>
    <w:sectPr w:rsidR="00C15730" w:rsidRPr="00564143" w:rsidSect="00034616">
      <w:head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BDC242" w14:textId="77777777" w:rsidR="0086765B" w:rsidRDefault="0086765B" w:rsidP="009D430E">
      <w:pPr>
        <w:spacing w:after="0" w:line="240" w:lineRule="auto"/>
      </w:pPr>
      <w:r>
        <w:separator/>
      </w:r>
    </w:p>
  </w:endnote>
  <w:endnote w:type="continuationSeparator" w:id="0">
    <w:p w14:paraId="57A02B03" w14:textId="77777777" w:rsidR="0086765B" w:rsidRDefault="0086765B" w:rsidP="009D43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1970FC" w14:textId="77777777" w:rsidR="0086765B" w:rsidRDefault="0086765B" w:rsidP="009D430E">
      <w:pPr>
        <w:spacing w:after="0" w:line="240" w:lineRule="auto"/>
      </w:pPr>
      <w:r>
        <w:separator/>
      </w:r>
    </w:p>
  </w:footnote>
  <w:footnote w:type="continuationSeparator" w:id="0">
    <w:p w14:paraId="29562D92" w14:textId="77777777" w:rsidR="0086765B" w:rsidRDefault="0086765B" w:rsidP="009D43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BE9CBA" w14:textId="2AFEB2BF" w:rsidR="005947FD" w:rsidRPr="005947FD" w:rsidRDefault="005947FD">
    <w:pPr>
      <w:pStyle w:val="Header"/>
      <w:rPr>
        <w:i/>
        <w:iCs/>
        <w:sz w:val="20"/>
        <w:szCs w:val="20"/>
      </w:rPr>
    </w:pPr>
    <w:r w:rsidRPr="005947FD">
      <w:rPr>
        <w:i/>
        <w:iCs/>
        <w:sz w:val="20"/>
        <w:szCs w:val="20"/>
      </w:rPr>
      <w:t>Software Requirement Specifications of Web-Based Quiz Platform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41E0155"/>
    <w:multiLevelType w:val="hybridMultilevel"/>
    <w:tmpl w:val="839C9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D73921"/>
    <w:multiLevelType w:val="hybridMultilevel"/>
    <w:tmpl w:val="7F1E3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4477050">
    <w:abstractNumId w:val="8"/>
  </w:num>
  <w:num w:numId="2" w16cid:durableId="871722971">
    <w:abstractNumId w:val="6"/>
  </w:num>
  <w:num w:numId="3" w16cid:durableId="83305356">
    <w:abstractNumId w:val="5"/>
  </w:num>
  <w:num w:numId="4" w16cid:durableId="1571958990">
    <w:abstractNumId w:val="4"/>
  </w:num>
  <w:num w:numId="5" w16cid:durableId="293368028">
    <w:abstractNumId w:val="7"/>
  </w:num>
  <w:num w:numId="6" w16cid:durableId="1256133870">
    <w:abstractNumId w:val="3"/>
  </w:num>
  <w:num w:numId="7" w16cid:durableId="719675209">
    <w:abstractNumId w:val="2"/>
  </w:num>
  <w:num w:numId="8" w16cid:durableId="1710109311">
    <w:abstractNumId w:val="1"/>
  </w:num>
  <w:num w:numId="9" w16cid:durableId="2136949357">
    <w:abstractNumId w:val="0"/>
  </w:num>
  <w:num w:numId="10" w16cid:durableId="953175997">
    <w:abstractNumId w:val="10"/>
  </w:num>
  <w:num w:numId="11" w16cid:durableId="460268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06A5"/>
    <w:rsid w:val="0006063C"/>
    <w:rsid w:val="000A2FA5"/>
    <w:rsid w:val="000B1A61"/>
    <w:rsid w:val="00144FF0"/>
    <w:rsid w:val="0015074B"/>
    <w:rsid w:val="00256DA2"/>
    <w:rsid w:val="002703BA"/>
    <w:rsid w:val="0029639D"/>
    <w:rsid w:val="002A66E0"/>
    <w:rsid w:val="002B624F"/>
    <w:rsid w:val="002C3006"/>
    <w:rsid w:val="002D4DF1"/>
    <w:rsid w:val="00303A95"/>
    <w:rsid w:val="00326F90"/>
    <w:rsid w:val="003B77A2"/>
    <w:rsid w:val="003C328D"/>
    <w:rsid w:val="003E6BAA"/>
    <w:rsid w:val="00564143"/>
    <w:rsid w:val="005947FD"/>
    <w:rsid w:val="00674903"/>
    <w:rsid w:val="00685BF7"/>
    <w:rsid w:val="007131D1"/>
    <w:rsid w:val="00737263"/>
    <w:rsid w:val="007447FB"/>
    <w:rsid w:val="0084422F"/>
    <w:rsid w:val="0086765B"/>
    <w:rsid w:val="009359C1"/>
    <w:rsid w:val="00996C5E"/>
    <w:rsid w:val="009D430E"/>
    <w:rsid w:val="00A15B0E"/>
    <w:rsid w:val="00AA1D8D"/>
    <w:rsid w:val="00AD7C61"/>
    <w:rsid w:val="00B47730"/>
    <w:rsid w:val="00C15730"/>
    <w:rsid w:val="00CB0664"/>
    <w:rsid w:val="00CD605A"/>
    <w:rsid w:val="00CF7B63"/>
    <w:rsid w:val="00D462F1"/>
    <w:rsid w:val="00DD265A"/>
    <w:rsid w:val="00E22953"/>
    <w:rsid w:val="00ED6A8D"/>
    <w:rsid w:val="00EF17FA"/>
    <w:rsid w:val="00FC693F"/>
    <w:rsid w:val="00FE3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E9047D0"/>
  <w14:defaultImageDpi w14:val="300"/>
  <w15:docId w15:val="{8047BAF3-E5C0-448E-AFFD-1CE136AB1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EF17F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17FA"/>
    <w:rPr>
      <w:color w:val="605E5C"/>
      <w:shd w:val="clear" w:color="auto" w:fill="E1DFDD"/>
    </w:rPr>
  </w:style>
  <w:style w:type="table" w:styleId="PlainTable1">
    <w:name w:val="Plain Table 1"/>
    <w:basedOn w:val="TableNormal"/>
    <w:uiPriority w:val="99"/>
    <w:rsid w:val="00EF17F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618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mysql.com/doc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9</Pages>
  <Words>929</Words>
  <Characters>5299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6216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Manoj Pentapalli</cp:lastModifiedBy>
  <cp:revision>14</cp:revision>
  <cp:lastPrinted>2024-12-08T15:50:00Z</cp:lastPrinted>
  <dcterms:created xsi:type="dcterms:W3CDTF">2013-12-23T23:15:00Z</dcterms:created>
  <dcterms:modified xsi:type="dcterms:W3CDTF">2025-02-11T09:14:00Z</dcterms:modified>
  <cp:category/>
</cp:coreProperties>
</file>